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EF7C80" w14:textId="45869C6D" w:rsidR="00EC29F1" w:rsidRDefault="0037796A">
      <w:pPr>
        <w:pStyle w:val="Title"/>
      </w:pPr>
      <w:r>
        <w:t>Indian Heritage Hub</w:t>
      </w:r>
    </w:p>
    <w:p w14:paraId="21883EC0" w14:textId="77777777" w:rsidR="00EC29F1" w:rsidRDefault="00000000">
      <w:pPr>
        <w:pStyle w:val="Heading1"/>
      </w:pPr>
      <w:r>
        <w:t>users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EC29F1" w14:paraId="5E6E55F5" w14:textId="77777777">
        <w:tc>
          <w:tcPr>
            <w:tcW w:w="4320" w:type="dxa"/>
          </w:tcPr>
          <w:p w14:paraId="02DC1628" w14:textId="77777777" w:rsidR="00EC29F1" w:rsidRDefault="00000000">
            <w:r>
              <w:t>Column Name</w:t>
            </w:r>
          </w:p>
        </w:tc>
        <w:tc>
          <w:tcPr>
            <w:tcW w:w="4320" w:type="dxa"/>
          </w:tcPr>
          <w:p w14:paraId="504ABE2B" w14:textId="77777777" w:rsidR="00EC29F1" w:rsidRDefault="00000000">
            <w:r>
              <w:t>Details</w:t>
            </w:r>
          </w:p>
        </w:tc>
      </w:tr>
      <w:tr w:rsidR="00EC29F1" w14:paraId="0E8ECB82" w14:textId="77777777">
        <w:tc>
          <w:tcPr>
            <w:tcW w:w="4320" w:type="dxa"/>
          </w:tcPr>
          <w:p w14:paraId="49E47CC8" w14:textId="77777777" w:rsidR="00EC29F1" w:rsidRDefault="00000000">
            <w:r>
              <w:t>id</w:t>
            </w:r>
          </w:p>
        </w:tc>
        <w:tc>
          <w:tcPr>
            <w:tcW w:w="4320" w:type="dxa"/>
          </w:tcPr>
          <w:p w14:paraId="5D93EA42" w14:textId="77777777" w:rsidR="00EC29F1" w:rsidRDefault="00000000">
            <w:r>
              <w:t>CHAR(36) – Unique identifier for each user</w:t>
            </w:r>
          </w:p>
        </w:tc>
      </w:tr>
      <w:tr w:rsidR="00EC29F1" w14:paraId="0C962251" w14:textId="77777777">
        <w:tc>
          <w:tcPr>
            <w:tcW w:w="4320" w:type="dxa"/>
          </w:tcPr>
          <w:p w14:paraId="1721F26D" w14:textId="77777777" w:rsidR="00EC29F1" w:rsidRDefault="00000000">
            <w:r>
              <w:t>name</w:t>
            </w:r>
          </w:p>
        </w:tc>
        <w:tc>
          <w:tcPr>
            <w:tcW w:w="4320" w:type="dxa"/>
          </w:tcPr>
          <w:p w14:paraId="0C5DFBEB" w14:textId="77777777" w:rsidR="00EC29F1" w:rsidRDefault="00000000">
            <w:r>
              <w:t>VARCHAR(255) – User's full name</w:t>
            </w:r>
          </w:p>
        </w:tc>
      </w:tr>
      <w:tr w:rsidR="00EC29F1" w14:paraId="47D7ABE7" w14:textId="77777777">
        <w:tc>
          <w:tcPr>
            <w:tcW w:w="4320" w:type="dxa"/>
          </w:tcPr>
          <w:p w14:paraId="76AF3CE3" w14:textId="77777777" w:rsidR="00EC29F1" w:rsidRDefault="00000000">
            <w:r>
              <w:t>email</w:t>
            </w:r>
          </w:p>
        </w:tc>
        <w:tc>
          <w:tcPr>
            <w:tcW w:w="4320" w:type="dxa"/>
          </w:tcPr>
          <w:p w14:paraId="3BBFCAE6" w14:textId="77777777" w:rsidR="00EC29F1" w:rsidRDefault="00000000">
            <w:r>
              <w:t>VARCHAR(255) – Unique user email</w:t>
            </w:r>
          </w:p>
        </w:tc>
      </w:tr>
      <w:tr w:rsidR="00EC29F1" w14:paraId="0FFA504D" w14:textId="77777777">
        <w:tc>
          <w:tcPr>
            <w:tcW w:w="4320" w:type="dxa"/>
          </w:tcPr>
          <w:p w14:paraId="37EA884C" w14:textId="77777777" w:rsidR="00EC29F1" w:rsidRDefault="00000000">
            <w:r>
              <w:t>password</w:t>
            </w:r>
          </w:p>
        </w:tc>
        <w:tc>
          <w:tcPr>
            <w:tcW w:w="4320" w:type="dxa"/>
          </w:tcPr>
          <w:p w14:paraId="3B7B9B1C" w14:textId="77777777" w:rsidR="00EC29F1" w:rsidRDefault="00000000">
            <w:r>
              <w:t>VARCHAR(255) – User's hashed password</w:t>
            </w:r>
          </w:p>
        </w:tc>
      </w:tr>
      <w:tr w:rsidR="00EC29F1" w14:paraId="0D038DAB" w14:textId="77777777">
        <w:tc>
          <w:tcPr>
            <w:tcW w:w="4320" w:type="dxa"/>
          </w:tcPr>
          <w:p w14:paraId="10E74642" w14:textId="77777777" w:rsidR="00EC29F1" w:rsidRDefault="00000000">
            <w:proofErr w:type="spellStart"/>
            <w:r>
              <w:t>mobile_no</w:t>
            </w:r>
            <w:proofErr w:type="spellEnd"/>
          </w:p>
        </w:tc>
        <w:tc>
          <w:tcPr>
            <w:tcW w:w="4320" w:type="dxa"/>
          </w:tcPr>
          <w:p w14:paraId="137F12DE" w14:textId="77777777" w:rsidR="00EC29F1" w:rsidRDefault="00000000">
            <w:r>
              <w:t>INT – User's mobile number</w:t>
            </w:r>
          </w:p>
        </w:tc>
      </w:tr>
      <w:tr w:rsidR="00EC29F1" w14:paraId="11300574" w14:textId="77777777">
        <w:tc>
          <w:tcPr>
            <w:tcW w:w="4320" w:type="dxa"/>
          </w:tcPr>
          <w:p w14:paraId="5C5E8361" w14:textId="77777777" w:rsidR="00EC29F1" w:rsidRDefault="00000000">
            <w:proofErr w:type="spellStart"/>
            <w:r>
              <w:t>birth_date</w:t>
            </w:r>
            <w:proofErr w:type="spellEnd"/>
          </w:p>
        </w:tc>
        <w:tc>
          <w:tcPr>
            <w:tcW w:w="4320" w:type="dxa"/>
          </w:tcPr>
          <w:p w14:paraId="30E30B2A" w14:textId="77777777" w:rsidR="00EC29F1" w:rsidRDefault="00000000">
            <w:r>
              <w:t>DATE – User's birth date</w:t>
            </w:r>
          </w:p>
        </w:tc>
      </w:tr>
      <w:tr w:rsidR="00EC29F1" w14:paraId="70005528" w14:textId="77777777">
        <w:tc>
          <w:tcPr>
            <w:tcW w:w="4320" w:type="dxa"/>
          </w:tcPr>
          <w:p w14:paraId="7A4DF9A5" w14:textId="77777777" w:rsidR="00EC29F1" w:rsidRDefault="00000000">
            <w:proofErr w:type="spellStart"/>
            <w:r>
              <w:t>created_at</w:t>
            </w:r>
            <w:proofErr w:type="spellEnd"/>
          </w:p>
        </w:tc>
        <w:tc>
          <w:tcPr>
            <w:tcW w:w="4320" w:type="dxa"/>
          </w:tcPr>
          <w:p w14:paraId="1C6F2C39" w14:textId="77777777" w:rsidR="00EC29F1" w:rsidRDefault="00000000">
            <w:r>
              <w:t>DATE – Account creation date</w:t>
            </w:r>
          </w:p>
        </w:tc>
      </w:tr>
      <w:tr w:rsidR="00EC29F1" w14:paraId="7FB69F40" w14:textId="77777777">
        <w:tc>
          <w:tcPr>
            <w:tcW w:w="4320" w:type="dxa"/>
          </w:tcPr>
          <w:p w14:paraId="57CFC030" w14:textId="77777777" w:rsidR="00EC29F1" w:rsidRDefault="00000000">
            <w:proofErr w:type="spellStart"/>
            <w:r>
              <w:t>updated_at</w:t>
            </w:r>
            <w:proofErr w:type="spellEnd"/>
          </w:p>
        </w:tc>
        <w:tc>
          <w:tcPr>
            <w:tcW w:w="4320" w:type="dxa"/>
          </w:tcPr>
          <w:p w14:paraId="580CD790" w14:textId="77777777" w:rsidR="00EC29F1" w:rsidRDefault="00000000">
            <w:r>
              <w:t>DATE – Last account update date</w:t>
            </w:r>
          </w:p>
        </w:tc>
      </w:tr>
      <w:tr w:rsidR="00EC29F1" w14:paraId="1BFCAD0D" w14:textId="77777777">
        <w:tc>
          <w:tcPr>
            <w:tcW w:w="4320" w:type="dxa"/>
          </w:tcPr>
          <w:p w14:paraId="1C0868B1" w14:textId="77777777" w:rsidR="00EC29F1" w:rsidRDefault="00000000">
            <w:proofErr w:type="spellStart"/>
            <w:r>
              <w:t>last_login</w:t>
            </w:r>
            <w:proofErr w:type="spellEnd"/>
          </w:p>
        </w:tc>
        <w:tc>
          <w:tcPr>
            <w:tcW w:w="4320" w:type="dxa"/>
          </w:tcPr>
          <w:p w14:paraId="09A50D52" w14:textId="77777777" w:rsidR="00EC29F1" w:rsidRDefault="00000000">
            <w:r>
              <w:t>DATE – Last login date</w:t>
            </w:r>
          </w:p>
        </w:tc>
      </w:tr>
      <w:tr w:rsidR="00EC29F1" w14:paraId="24E361FD" w14:textId="77777777">
        <w:tc>
          <w:tcPr>
            <w:tcW w:w="4320" w:type="dxa"/>
          </w:tcPr>
          <w:p w14:paraId="47879048" w14:textId="77777777" w:rsidR="00EC29F1" w:rsidRDefault="00000000">
            <w:r>
              <w:t>notification</w:t>
            </w:r>
          </w:p>
        </w:tc>
        <w:tc>
          <w:tcPr>
            <w:tcW w:w="4320" w:type="dxa"/>
          </w:tcPr>
          <w:p w14:paraId="36B6FBB7" w14:textId="77777777" w:rsidR="00EC29F1" w:rsidRDefault="00000000">
            <w:r>
              <w:t>BOOLEAN – Notification setting</w:t>
            </w:r>
          </w:p>
        </w:tc>
      </w:tr>
      <w:tr w:rsidR="00EC29F1" w14:paraId="79F3C1E2" w14:textId="77777777">
        <w:tc>
          <w:tcPr>
            <w:tcW w:w="4320" w:type="dxa"/>
          </w:tcPr>
          <w:p w14:paraId="4232FDD4" w14:textId="77777777" w:rsidR="00EC29F1" w:rsidRDefault="00000000">
            <w:r>
              <w:t>bookmark</w:t>
            </w:r>
          </w:p>
        </w:tc>
        <w:tc>
          <w:tcPr>
            <w:tcW w:w="4320" w:type="dxa"/>
          </w:tcPr>
          <w:p w14:paraId="39407C77" w14:textId="77777777" w:rsidR="00EC29F1" w:rsidRDefault="00000000">
            <w:r>
              <w:t>TEXT[] – List of bookmarked articles</w:t>
            </w:r>
          </w:p>
        </w:tc>
      </w:tr>
      <w:tr w:rsidR="00EC29F1" w14:paraId="560F5546" w14:textId="77777777">
        <w:tc>
          <w:tcPr>
            <w:tcW w:w="4320" w:type="dxa"/>
          </w:tcPr>
          <w:p w14:paraId="17620772" w14:textId="77777777" w:rsidR="00EC29F1" w:rsidRDefault="00000000">
            <w:r>
              <w:t>status</w:t>
            </w:r>
          </w:p>
        </w:tc>
        <w:tc>
          <w:tcPr>
            <w:tcW w:w="4320" w:type="dxa"/>
          </w:tcPr>
          <w:p w14:paraId="26C45C22" w14:textId="77777777" w:rsidR="00EC29F1" w:rsidRDefault="00000000">
            <w:r>
              <w:t>VARCHAR(50) – Account status</w:t>
            </w:r>
          </w:p>
        </w:tc>
      </w:tr>
      <w:tr w:rsidR="00EC29F1" w14:paraId="6BFA126D" w14:textId="77777777">
        <w:tc>
          <w:tcPr>
            <w:tcW w:w="4320" w:type="dxa"/>
          </w:tcPr>
          <w:p w14:paraId="25473EDD" w14:textId="77777777" w:rsidR="00EC29F1" w:rsidRDefault="00000000">
            <w:proofErr w:type="spellStart"/>
            <w:r>
              <w:t>profile_pic</w:t>
            </w:r>
            <w:proofErr w:type="spellEnd"/>
          </w:p>
        </w:tc>
        <w:tc>
          <w:tcPr>
            <w:tcW w:w="4320" w:type="dxa"/>
          </w:tcPr>
          <w:p w14:paraId="3943755C" w14:textId="77777777" w:rsidR="00EC29F1" w:rsidRDefault="00000000">
            <w:r>
              <w:t>VARCHAR(255) – Profile picture path</w:t>
            </w:r>
          </w:p>
        </w:tc>
      </w:tr>
      <w:tr w:rsidR="00EC29F1" w14:paraId="54AAB8B9" w14:textId="77777777">
        <w:tc>
          <w:tcPr>
            <w:tcW w:w="4320" w:type="dxa"/>
          </w:tcPr>
          <w:p w14:paraId="73A1CECA" w14:textId="77777777" w:rsidR="00EC29F1" w:rsidRDefault="00000000">
            <w:r>
              <w:t>bio</w:t>
            </w:r>
          </w:p>
        </w:tc>
        <w:tc>
          <w:tcPr>
            <w:tcW w:w="4320" w:type="dxa"/>
          </w:tcPr>
          <w:p w14:paraId="21870A81" w14:textId="77777777" w:rsidR="00EC29F1" w:rsidRDefault="00000000">
            <w:r>
              <w:t>TEXT – User biography</w:t>
            </w:r>
          </w:p>
        </w:tc>
      </w:tr>
    </w:tbl>
    <w:p w14:paraId="347D8473" w14:textId="77777777" w:rsidR="00EC29F1" w:rsidRDefault="00EC29F1"/>
    <w:p w14:paraId="5B269F0F" w14:textId="77777777" w:rsidR="00170AA8" w:rsidRDefault="00170AA8"/>
    <w:p w14:paraId="651F1C1C" w14:textId="77777777" w:rsidR="00170AA8" w:rsidRDefault="00170AA8"/>
    <w:p w14:paraId="3D136F3D" w14:textId="77777777" w:rsidR="00170AA8" w:rsidRDefault="00170AA8"/>
    <w:p w14:paraId="54FBB2C6" w14:textId="77777777" w:rsidR="00170AA8" w:rsidRDefault="00170AA8"/>
    <w:p w14:paraId="23FEA342" w14:textId="77777777" w:rsidR="00170AA8" w:rsidRDefault="00170AA8"/>
    <w:p w14:paraId="4E4EF130" w14:textId="77777777" w:rsidR="00EC29F1" w:rsidRDefault="00000000">
      <w:pPr>
        <w:pStyle w:val="Heading1"/>
      </w:pPr>
      <w:r>
        <w:lastRenderedPageBreak/>
        <w:t>authors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EC29F1" w14:paraId="3F47B996" w14:textId="77777777">
        <w:tc>
          <w:tcPr>
            <w:tcW w:w="4320" w:type="dxa"/>
          </w:tcPr>
          <w:p w14:paraId="4587AE3B" w14:textId="77777777" w:rsidR="00EC29F1" w:rsidRDefault="00000000">
            <w:r>
              <w:t>Column Name</w:t>
            </w:r>
          </w:p>
        </w:tc>
        <w:tc>
          <w:tcPr>
            <w:tcW w:w="4320" w:type="dxa"/>
          </w:tcPr>
          <w:p w14:paraId="0133E794" w14:textId="77777777" w:rsidR="00EC29F1" w:rsidRDefault="00000000">
            <w:r>
              <w:t>Details</w:t>
            </w:r>
          </w:p>
        </w:tc>
      </w:tr>
      <w:tr w:rsidR="00EC29F1" w14:paraId="35BC7289" w14:textId="77777777">
        <w:tc>
          <w:tcPr>
            <w:tcW w:w="4320" w:type="dxa"/>
          </w:tcPr>
          <w:p w14:paraId="3DA77866" w14:textId="77777777" w:rsidR="00EC29F1" w:rsidRDefault="00000000">
            <w:r>
              <w:t>id</w:t>
            </w:r>
          </w:p>
        </w:tc>
        <w:tc>
          <w:tcPr>
            <w:tcW w:w="4320" w:type="dxa"/>
          </w:tcPr>
          <w:p w14:paraId="5CC2BC3E" w14:textId="77777777" w:rsidR="00EC29F1" w:rsidRDefault="00000000">
            <w:r>
              <w:t>SERIAL – Unique identifier for each author</w:t>
            </w:r>
          </w:p>
        </w:tc>
      </w:tr>
      <w:tr w:rsidR="00EC29F1" w14:paraId="72F02B4B" w14:textId="77777777">
        <w:tc>
          <w:tcPr>
            <w:tcW w:w="4320" w:type="dxa"/>
          </w:tcPr>
          <w:p w14:paraId="1982CDB6" w14:textId="77777777" w:rsidR="00EC29F1" w:rsidRDefault="00000000">
            <w:r>
              <w:t>name</w:t>
            </w:r>
          </w:p>
        </w:tc>
        <w:tc>
          <w:tcPr>
            <w:tcW w:w="4320" w:type="dxa"/>
          </w:tcPr>
          <w:p w14:paraId="4A1A6DB9" w14:textId="77777777" w:rsidR="00EC29F1" w:rsidRDefault="00000000">
            <w:r>
              <w:t>VARCHAR(255) – Author's full name</w:t>
            </w:r>
          </w:p>
        </w:tc>
      </w:tr>
      <w:tr w:rsidR="00EC29F1" w14:paraId="743055CE" w14:textId="77777777">
        <w:tc>
          <w:tcPr>
            <w:tcW w:w="4320" w:type="dxa"/>
          </w:tcPr>
          <w:p w14:paraId="02B9DB54" w14:textId="77777777" w:rsidR="00EC29F1" w:rsidRDefault="00000000">
            <w:proofErr w:type="spellStart"/>
            <w:r>
              <w:t>user_name</w:t>
            </w:r>
            <w:proofErr w:type="spellEnd"/>
          </w:p>
        </w:tc>
        <w:tc>
          <w:tcPr>
            <w:tcW w:w="4320" w:type="dxa"/>
          </w:tcPr>
          <w:p w14:paraId="2F1FDB64" w14:textId="77777777" w:rsidR="00EC29F1" w:rsidRDefault="00000000">
            <w:r>
              <w:t>VARCHAR(255) – Unique username for the author</w:t>
            </w:r>
          </w:p>
        </w:tc>
      </w:tr>
      <w:tr w:rsidR="00EC29F1" w14:paraId="6AEE9061" w14:textId="77777777">
        <w:tc>
          <w:tcPr>
            <w:tcW w:w="4320" w:type="dxa"/>
          </w:tcPr>
          <w:p w14:paraId="7D58C5CE" w14:textId="77777777" w:rsidR="00EC29F1" w:rsidRDefault="00000000">
            <w:r>
              <w:t>email</w:t>
            </w:r>
          </w:p>
        </w:tc>
        <w:tc>
          <w:tcPr>
            <w:tcW w:w="4320" w:type="dxa"/>
          </w:tcPr>
          <w:p w14:paraId="51A96759" w14:textId="77777777" w:rsidR="00EC29F1" w:rsidRDefault="00000000">
            <w:r>
              <w:t>VARCHAR(255) – Author's email address</w:t>
            </w:r>
          </w:p>
        </w:tc>
      </w:tr>
      <w:tr w:rsidR="00EC29F1" w14:paraId="706D4600" w14:textId="77777777">
        <w:tc>
          <w:tcPr>
            <w:tcW w:w="4320" w:type="dxa"/>
          </w:tcPr>
          <w:p w14:paraId="5D25CB47" w14:textId="77777777" w:rsidR="00EC29F1" w:rsidRDefault="00000000">
            <w:r>
              <w:t>password</w:t>
            </w:r>
          </w:p>
        </w:tc>
        <w:tc>
          <w:tcPr>
            <w:tcW w:w="4320" w:type="dxa"/>
          </w:tcPr>
          <w:p w14:paraId="0DF44E52" w14:textId="77777777" w:rsidR="00EC29F1" w:rsidRDefault="00000000">
            <w:r>
              <w:t>TEXT – Author's hashed password</w:t>
            </w:r>
          </w:p>
        </w:tc>
      </w:tr>
      <w:tr w:rsidR="00EC29F1" w14:paraId="7AA867E8" w14:textId="77777777">
        <w:tc>
          <w:tcPr>
            <w:tcW w:w="4320" w:type="dxa"/>
          </w:tcPr>
          <w:p w14:paraId="2B236044" w14:textId="77777777" w:rsidR="00EC29F1" w:rsidRDefault="00000000">
            <w:proofErr w:type="spellStart"/>
            <w:r>
              <w:t>phone_no</w:t>
            </w:r>
            <w:proofErr w:type="spellEnd"/>
          </w:p>
        </w:tc>
        <w:tc>
          <w:tcPr>
            <w:tcW w:w="4320" w:type="dxa"/>
          </w:tcPr>
          <w:p w14:paraId="0730EAB2" w14:textId="77777777" w:rsidR="00EC29F1" w:rsidRDefault="00000000">
            <w:r>
              <w:t>VARCHAR(20) – Author's phone number</w:t>
            </w:r>
          </w:p>
        </w:tc>
      </w:tr>
      <w:tr w:rsidR="00EC29F1" w14:paraId="59C645C9" w14:textId="77777777">
        <w:tc>
          <w:tcPr>
            <w:tcW w:w="4320" w:type="dxa"/>
          </w:tcPr>
          <w:p w14:paraId="29A726CB" w14:textId="77777777" w:rsidR="00EC29F1" w:rsidRDefault="00000000">
            <w:r>
              <w:t>status</w:t>
            </w:r>
          </w:p>
        </w:tc>
        <w:tc>
          <w:tcPr>
            <w:tcW w:w="4320" w:type="dxa"/>
          </w:tcPr>
          <w:p w14:paraId="0C8808CD" w14:textId="77777777" w:rsidR="00EC29F1" w:rsidRDefault="00000000">
            <w:r>
              <w:t>VARCHAR(50) – Account status</w:t>
            </w:r>
          </w:p>
        </w:tc>
      </w:tr>
      <w:tr w:rsidR="00EC29F1" w14:paraId="2E948106" w14:textId="77777777">
        <w:tc>
          <w:tcPr>
            <w:tcW w:w="4320" w:type="dxa"/>
          </w:tcPr>
          <w:p w14:paraId="26701B65" w14:textId="77777777" w:rsidR="00EC29F1" w:rsidRDefault="00000000">
            <w:r>
              <w:t>verified</w:t>
            </w:r>
          </w:p>
        </w:tc>
        <w:tc>
          <w:tcPr>
            <w:tcW w:w="4320" w:type="dxa"/>
          </w:tcPr>
          <w:p w14:paraId="35D7B055" w14:textId="77777777" w:rsidR="00EC29F1" w:rsidRDefault="00000000">
            <w:r>
              <w:t>BOOLEAN – Whether the account is verified</w:t>
            </w:r>
          </w:p>
        </w:tc>
      </w:tr>
      <w:tr w:rsidR="00EC29F1" w14:paraId="7753CDC8" w14:textId="77777777">
        <w:tc>
          <w:tcPr>
            <w:tcW w:w="4320" w:type="dxa"/>
          </w:tcPr>
          <w:p w14:paraId="12269C59" w14:textId="77777777" w:rsidR="00EC29F1" w:rsidRDefault="00000000">
            <w:proofErr w:type="spellStart"/>
            <w:r>
              <w:t>created_at</w:t>
            </w:r>
            <w:proofErr w:type="spellEnd"/>
          </w:p>
        </w:tc>
        <w:tc>
          <w:tcPr>
            <w:tcW w:w="4320" w:type="dxa"/>
          </w:tcPr>
          <w:p w14:paraId="6E48BBA6" w14:textId="77777777" w:rsidR="00EC29F1" w:rsidRDefault="00000000">
            <w:r>
              <w:t>TIMESTAMP – Account creation date</w:t>
            </w:r>
          </w:p>
        </w:tc>
      </w:tr>
      <w:tr w:rsidR="00EC29F1" w14:paraId="793B8458" w14:textId="77777777">
        <w:tc>
          <w:tcPr>
            <w:tcW w:w="4320" w:type="dxa"/>
          </w:tcPr>
          <w:p w14:paraId="650A62DF" w14:textId="77777777" w:rsidR="00EC29F1" w:rsidRDefault="00000000">
            <w:proofErr w:type="spellStart"/>
            <w:r>
              <w:t>updated_at</w:t>
            </w:r>
            <w:proofErr w:type="spellEnd"/>
          </w:p>
        </w:tc>
        <w:tc>
          <w:tcPr>
            <w:tcW w:w="4320" w:type="dxa"/>
          </w:tcPr>
          <w:p w14:paraId="5A7FF088" w14:textId="77777777" w:rsidR="00EC29F1" w:rsidRDefault="00000000">
            <w:r>
              <w:t>TIMESTAMP – Last account update date</w:t>
            </w:r>
          </w:p>
        </w:tc>
      </w:tr>
      <w:tr w:rsidR="00EC29F1" w14:paraId="49EC5FB4" w14:textId="77777777">
        <w:tc>
          <w:tcPr>
            <w:tcW w:w="4320" w:type="dxa"/>
          </w:tcPr>
          <w:p w14:paraId="7B51163B" w14:textId="77777777" w:rsidR="00EC29F1" w:rsidRDefault="00000000">
            <w:proofErr w:type="spellStart"/>
            <w:r>
              <w:t>last_login</w:t>
            </w:r>
            <w:proofErr w:type="spellEnd"/>
          </w:p>
        </w:tc>
        <w:tc>
          <w:tcPr>
            <w:tcW w:w="4320" w:type="dxa"/>
          </w:tcPr>
          <w:p w14:paraId="70CED5C8" w14:textId="77777777" w:rsidR="00EC29F1" w:rsidRDefault="00000000">
            <w:r>
              <w:t>TIMESTAMP – Last login date</w:t>
            </w:r>
          </w:p>
        </w:tc>
      </w:tr>
      <w:tr w:rsidR="00EC29F1" w14:paraId="3DD9B69B" w14:textId="77777777">
        <w:tc>
          <w:tcPr>
            <w:tcW w:w="4320" w:type="dxa"/>
          </w:tcPr>
          <w:p w14:paraId="0C205496" w14:textId="77777777" w:rsidR="00EC29F1" w:rsidRDefault="00000000">
            <w:r>
              <w:t>bio</w:t>
            </w:r>
          </w:p>
        </w:tc>
        <w:tc>
          <w:tcPr>
            <w:tcW w:w="4320" w:type="dxa"/>
          </w:tcPr>
          <w:p w14:paraId="4F59A9F3" w14:textId="77777777" w:rsidR="00EC29F1" w:rsidRDefault="00000000">
            <w:r>
              <w:t>TEXT – Author biography</w:t>
            </w:r>
          </w:p>
        </w:tc>
      </w:tr>
      <w:tr w:rsidR="00EC29F1" w14:paraId="34EF5DAF" w14:textId="77777777">
        <w:tc>
          <w:tcPr>
            <w:tcW w:w="4320" w:type="dxa"/>
          </w:tcPr>
          <w:p w14:paraId="643F1E4A" w14:textId="77777777" w:rsidR="00EC29F1" w:rsidRDefault="00000000">
            <w:proofErr w:type="spellStart"/>
            <w:r>
              <w:t>social_links</w:t>
            </w:r>
            <w:proofErr w:type="spellEnd"/>
          </w:p>
        </w:tc>
        <w:tc>
          <w:tcPr>
            <w:tcW w:w="4320" w:type="dxa"/>
          </w:tcPr>
          <w:p w14:paraId="6479EFBF" w14:textId="77777777" w:rsidR="00EC29F1" w:rsidRDefault="00000000">
            <w:r>
              <w:t>JSONB – Social media links</w:t>
            </w:r>
          </w:p>
        </w:tc>
      </w:tr>
      <w:tr w:rsidR="00EC29F1" w14:paraId="5EAA07FA" w14:textId="77777777">
        <w:tc>
          <w:tcPr>
            <w:tcW w:w="4320" w:type="dxa"/>
          </w:tcPr>
          <w:p w14:paraId="5DE9E09C" w14:textId="77777777" w:rsidR="00EC29F1" w:rsidRDefault="00000000">
            <w:proofErr w:type="spellStart"/>
            <w:r>
              <w:t>profile_pic</w:t>
            </w:r>
            <w:proofErr w:type="spellEnd"/>
          </w:p>
        </w:tc>
        <w:tc>
          <w:tcPr>
            <w:tcW w:w="4320" w:type="dxa"/>
          </w:tcPr>
          <w:p w14:paraId="705A98EF" w14:textId="77777777" w:rsidR="00EC29F1" w:rsidRDefault="00000000">
            <w:r>
              <w:t>VARCHAR(255) – Profile picture path</w:t>
            </w:r>
          </w:p>
        </w:tc>
      </w:tr>
      <w:tr w:rsidR="00EC29F1" w14:paraId="0B6BE7CB" w14:textId="77777777">
        <w:tc>
          <w:tcPr>
            <w:tcW w:w="4320" w:type="dxa"/>
          </w:tcPr>
          <w:p w14:paraId="3C00E51A" w14:textId="77777777" w:rsidR="00EC29F1" w:rsidRDefault="00000000">
            <w:r>
              <w:t>notifications</w:t>
            </w:r>
          </w:p>
        </w:tc>
        <w:tc>
          <w:tcPr>
            <w:tcW w:w="4320" w:type="dxa"/>
          </w:tcPr>
          <w:p w14:paraId="0961E3C6" w14:textId="77777777" w:rsidR="00EC29F1" w:rsidRDefault="00000000">
            <w:r>
              <w:t>JSONB – Notification settings</w:t>
            </w:r>
          </w:p>
        </w:tc>
      </w:tr>
    </w:tbl>
    <w:p w14:paraId="45A80773" w14:textId="77777777" w:rsidR="00EC29F1" w:rsidRDefault="00EC29F1"/>
    <w:p w14:paraId="2C15FD66" w14:textId="77777777" w:rsidR="00170AA8" w:rsidRDefault="00170AA8"/>
    <w:p w14:paraId="3BA8B713" w14:textId="77777777" w:rsidR="00170AA8" w:rsidRDefault="00170AA8"/>
    <w:p w14:paraId="3196FDD2" w14:textId="77777777" w:rsidR="00170AA8" w:rsidRDefault="00170AA8"/>
    <w:p w14:paraId="37E1475A" w14:textId="77777777" w:rsidR="00170AA8" w:rsidRDefault="00170AA8"/>
    <w:p w14:paraId="07C50ACE" w14:textId="77777777" w:rsidR="00170AA8" w:rsidRDefault="00170AA8"/>
    <w:p w14:paraId="7B871D86" w14:textId="77777777" w:rsidR="00170AA8" w:rsidRDefault="00170AA8"/>
    <w:p w14:paraId="5A32A32A" w14:textId="77777777" w:rsidR="00EC29F1" w:rsidRDefault="00000000">
      <w:pPr>
        <w:pStyle w:val="Heading1"/>
      </w:pPr>
      <w:r>
        <w:lastRenderedPageBreak/>
        <w:t>admin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EC29F1" w14:paraId="61027594" w14:textId="77777777">
        <w:tc>
          <w:tcPr>
            <w:tcW w:w="4320" w:type="dxa"/>
          </w:tcPr>
          <w:p w14:paraId="63AA5AAC" w14:textId="77777777" w:rsidR="00EC29F1" w:rsidRDefault="00000000">
            <w:r>
              <w:t>Column Name</w:t>
            </w:r>
          </w:p>
        </w:tc>
        <w:tc>
          <w:tcPr>
            <w:tcW w:w="4320" w:type="dxa"/>
          </w:tcPr>
          <w:p w14:paraId="19655F37" w14:textId="77777777" w:rsidR="00EC29F1" w:rsidRDefault="00000000">
            <w:r>
              <w:t>Details</w:t>
            </w:r>
          </w:p>
        </w:tc>
      </w:tr>
      <w:tr w:rsidR="00EC29F1" w14:paraId="501C9CED" w14:textId="77777777">
        <w:tc>
          <w:tcPr>
            <w:tcW w:w="4320" w:type="dxa"/>
          </w:tcPr>
          <w:p w14:paraId="36659C3D" w14:textId="77777777" w:rsidR="00EC29F1" w:rsidRDefault="00000000">
            <w:r>
              <w:t>id</w:t>
            </w:r>
          </w:p>
        </w:tc>
        <w:tc>
          <w:tcPr>
            <w:tcW w:w="4320" w:type="dxa"/>
          </w:tcPr>
          <w:p w14:paraId="73279218" w14:textId="77777777" w:rsidR="00EC29F1" w:rsidRDefault="00000000">
            <w:r>
              <w:t>SERIAL – Unique identifier for each admin</w:t>
            </w:r>
          </w:p>
        </w:tc>
      </w:tr>
      <w:tr w:rsidR="00EC29F1" w14:paraId="04F62408" w14:textId="77777777">
        <w:tc>
          <w:tcPr>
            <w:tcW w:w="4320" w:type="dxa"/>
          </w:tcPr>
          <w:p w14:paraId="74BD13D3" w14:textId="77777777" w:rsidR="00EC29F1" w:rsidRDefault="00000000">
            <w:r>
              <w:t>name</w:t>
            </w:r>
          </w:p>
        </w:tc>
        <w:tc>
          <w:tcPr>
            <w:tcW w:w="4320" w:type="dxa"/>
          </w:tcPr>
          <w:p w14:paraId="14AE7CCB" w14:textId="77777777" w:rsidR="00EC29F1" w:rsidRDefault="00000000">
            <w:r>
              <w:t>VARCHAR(255) – Admin's full name</w:t>
            </w:r>
          </w:p>
        </w:tc>
      </w:tr>
      <w:tr w:rsidR="00EC29F1" w14:paraId="501D8852" w14:textId="77777777">
        <w:tc>
          <w:tcPr>
            <w:tcW w:w="4320" w:type="dxa"/>
          </w:tcPr>
          <w:p w14:paraId="71D107CB" w14:textId="77777777" w:rsidR="00EC29F1" w:rsidRDefault="00000000">
            <w:r>
              <w:t>email</w:t>
            </w:r>
          </w:p>
        </w:tc>
        <w:tc>
          <w:tcPr>
            <w:tcW w:w="4320" w:type="dxa"/>
          </w:tcPr>
          <w:p w14:paraId="7B24DC1F" w14:textId="77777777" w:rsidR="00EC29F1" w:rsidRDefault="00000000">
            <w:r>
              <w:t>VARCHAR(255) – Admin's email address</w:t>
            </w:r>
          </w:p>
        </w:tc>
      </w:tr>
      <w:tr w:rsidR="00EC29F1" w14:paraId="55633C14" w14:textId="77777777">
        <w:tc>
          <w:tcPr>
            <w:tcW w:w="4320" w:type="dxa"/>
          </w:tcPr>
          <w:p w14:paraId="1803A3C2" w14:textId="77777777" w:rsidR="00EC29F1" w:rsidRDefault="00000000">
            <w:r>
              <w:t>password</w:t>
            </w:r>
          </w:p>
        </w:tc>
        <w:tc>
          <w:tcPr>
            <w:tcW w:w="4320" w:type="dxa"/>
          </w:tcPr>
          <w:p w14:paraId="5EAE0784" w14:textId="77777777" w:rsidR="00EC29F1" w:rsidRDefault="00000000">
            <w:r>
              <w:t>TEXT – Admin's hashed password</w:t>
            </w:r>
          </w:p>
        </w:tc>
      </w:tr>
      <w:tr w:rsidR="00EC29F1" w14:paraId="0C3C9CEF" w14:textId="77777777">
        <w:tc>
          <w:tcPr>
            <w:tcW w:w="4320" w:type="dxa"/>
          </w:tcPr>
          <w:p w14:paraId="5B049F09" w14:textId="77777777" w:rsidR="00EC29F1" w:rsidRDefault="00000000">
            <w:r>
              <w:t>role</w:t>
            </w:r>
          </w:p>
        </w:tc>
        <w:tc>
          <w:tcPr>
            <w:tcW w:w="4320" w:type="dxa"/>
          </w:tcPr>
          <w:p w14:paraId="5B55F8F4" w14:textId="77777777" w:rsidR="00EC29F1" w:rsidRDefault="00000000">
            <w:r>
              <w:t>VARCHAR(50) – Role of the admin</w:t>
            </w:r>
          </w:p>
        </w:tc>
      </w:tr>
      <w:tr w:rsidR="00EC29F1" w14:paraId="34E77794" w14:textId="77777777">
        <w:tc>
          <w:tcPr>
            <w:tcW w:w="4320" w:type="dxa"/>
          </w:tcPr>
          <w:p w14:paraId="0C5D2CB5" w14:textId="77777777" w:rsidR="00EC29F1" w:rsidRDefault="00000000">
            <w:r>
              <w:t>permissions</w:t>
            </w:r>
          </w:p>
        </w:tc>
        <w:tc>
          <w:tcPr>
            <w:tcW w:w="4320" w:type="dxa"/>
          </w:tcPr>
          <w:p w14:paraId="6D88D1DA" w14:textId="77777777" w:rsidR="00EC29F1" w:rsidRDefault="00000000">
            <w:r>
              <w:t>JSONB – Admin permissions</w:t>
            </w:r>
          </w:p>
        </w:tc>
      </w:tr>
      <w:tr w:rsidR="00EC29F1" w14:paraId="7B8A16AB" w14:textId="77777777">
        <w:tc>
          <w:tcPr>
            <w:tcW w:w="4320" w:type="dxa"/>
          </w:tcPr>
          <w:p w14:paraId="2EE34B73" w14:textId="77777777" w:rsidR="00EC29F1" w:rsidRDefault="00000000">
            <w:r>
              <w:t>status</w:t>
            </w:r>
          </w:p>
        </w:tc>
        <w:tc>
          <w:tcPr>
            <w:tcW w:w="4320" w:type="dxa"/>
          </w:tcPr>
          <w:p w14:paraId="60D236B8" w14:textId="77777777" w:rsidR="00EC29F1" w:rsidRDefault="00000000">
            <w:r>
              <w:t>VARCHAR(50) – Account status</w:t>
            </w:r>
          </w:p>
        </w:tc>
      </w:tr>
      <w:tr w:rsidR="00EC29F1" w14:paraId="2A2D0947" w14:textId="77777777">
        <w:tc>
          <w:tcPr>
            <w:tcW w:w="4320" w:type="dxa"/>
          </w:tcPr>
          <w:p w14:paraId="7B94988D" w14:textId="77777777" w:rsidR="00EC29F1" w:rsidRDefault="00000000">
            <w:proofErr w:type="spellStart"/>
            <w:r>
              <w:t>created_at</w:t>
            </w:r>
            <w:proofErr w:type="spellEnd"/>
          </w:p>
        </w:tc>
        <w:tc>
          <w:tcPr>
            <w:tcW w:w="4320" w:type="dxa"/>
          </w:tcPr>
          <w:p w14:paraId="0EAD51EF" w14:textId="77777777" w:rsidR="00EC29F1" w:rsidRDefault="00000000">
            <w:r>
              <w:t>TIMESTAMP – Account creation date</w:t>
            </w:r>
          </w:p>
        </w:tc>
      </w:tr>
      <w:tr w:rsidR="00EC29F1" w14:paraId="636D5AFD" w14:textId="77777777">
        <w:tc>
          <w:tcPr>
            <w:tcW w:w="4320" w:type="dxa"/>
          </w:tcPr>
          <w:p w14:paraId="1CC9BF43" w14:textId="77777777" w:rsidR="00EC29F1" w:rsidRDefault="00000000">
            <w:proofErr w:type="spellStart"/>
            <w:r>
              <w:t>modified_at</w:t>
            </w:r>
            <w:proofErr w:type="spellEnd"/>
          </w:p>
        </w:tc>
        <w:tc>
          <w:tcPr>
            <w:tcW w:w="4320" w:type="dxa"/>
          </w:tcPr>
          <w:p w14:paraId="02BB3859" w14:textId="77777777" w:rsidR="00EC29F1" w:rsidRDefault="00000000">
            <w:r>
              <w:t>TIMESTAMP – Last modification date</w:t>
            </w:r>
          </w:p>
        </w:tc>
      </w:tr>
      <w:tr w:rsidR="00EC29F1" w14:paraId="64A8D290" w14:textId="77777777">
        <w:tc>
          <w:tcPr>
            <w:tcW w:w="4320" w:type="dxa"/>
          </w:tcPr>
          <w:p w14:paraId="75487FA4" w14:textId="77777777" w:rsidR="00EC29F1" w:rsidRDefault="00000000">
            <w:proofErr w:type="spellStart"/>
            <w:r>
              <w:t>last_login</w:t>
            </w:r>
            <w:proofErr w:type="spellEnd"/>
          </w:p>
        </w:tc>
        <w:tc>
          <w:tcPr>
            <w:tcW w:w="4320" w:type="dxa"/>
          </w:tcPr>
          <w:p w14:paraId="79559E5A" w14:textId="77777777" w:rsidR="00EC29F1" w:rsidRDefault="00000000">
            <w:r>
              <w:t>TIMESTAMP – Last login</w:t>
            </w:r>
          </w:p>
        </w:tc>
      </w:tr>
      <w:tr w:rsidR="00EC29F1" w14:paraId="299977C8" w14:textId="77777777">
        <w:tc>
          <w:tcPr>
            <w:tcW w:w="4320" w:type="dxa"/>
          </w:tcPr>
          <w:p w14:paraId="3BA2BF7F" w14:textId="77777777" w:rsidR="00EC29F1" w:rsidRDefault="00000000">
            <w:proofErr w:type="spellStart"/>
            <w:r>
              <w:t>phone_no</w:t>
            </w:r>
            <w:proofErr w:type="spellEnd"/>
          </w:p>
        </w:tc>
        <w:tc>
          <w:tcPr>
            <w:tcW w:w="4320" w:type="dxa"/>
          </w:tcPr>
          <w:p w14:paraId="6D99352A" w14:textId="77777777" w:rsidR="00EC29F1" w:rsidRDefault="00000000">
            <w:r>
              <w:t>VARCHAR(20) – Admin's phone number</w:t>
            </w:r>
          </w:p>
        </w:tc>
      </w:tr>
      <w:tr w:rsidR="00EC29F1" w14:paraId="492B1BFB" w14:textId="77777777">
        <w:tc>
          <w:tcPr>
            <w:tcW w:w="4320" w:type="dxa"/>
          </w:tcPr>
          <w:p w14:paraId="7F95004E" w14:textId="77777777" w:rsidR="00EC29F1" w:rsidRDefault="00000000">
            <w:proofErr w:type="spellStart"/>
            <w:r>
              <w:t>profile_pic</w:t>
            </w:r>
            <w:proofErr w:type="spellEnd"/>
          </w:p>
        </w:tc>
        <w:tc>
          <w:tcPr>
            <w:tcW w:w="4320" w:type="dxa"/>
          </w:tcPr>
          <w:p w14:paraId="1239A993" w14:textId="77777777" w:rsidR="00EC29F1" w:rsidRDefault="00000000">
            <w:r>
              <w:t>VARCHAR(255) – Profile picture path</w:t>
            </w:r>
          </w:p>
        </w:tc>
      </w:tr>
      <w:tr w:rsidR="00EC29F1" w14:paraId="1BDF5874" w14:textId="77777777">
        <w:tc>
          <w:tcPr>
            <w:tcW w:w="4320" w:type="dxa"/>
          </w:tcPr>
          <w:p w14:paraId="15DD5323" w14:textId="77777777" w:rsidR="00EC29F1" w:rsidRDefault="00000000">
            <w:proofErr w:type="spellStart"/>
            <w:r>
              <w:t>failed_login_attempts</w:t>
            </w:r>
            <w:proofErr w:type="spellEnd"/>
          </w:p>
        </w:tc>
        <w:tc>
          <w:tcPr>
            <w:tcW w:w="4320" w:type="dxa"/>
          </w:tcPr>
          <w:p w14:paraId="66CB2F38" w14:textId="77777777" w:rsidR="00EC29F1" w:rsidRDefault="00000000">
            <w:r>
              <w:t>INT – Failed login attempts</w:t>
            </w:r>
          </w:p>
        </w:tc>
      </w:tr>
      <w:tr w:rsidR="00EC29F1" w14:paraId="369DED30" w14:textId="77777777">
        <w:tc>
          <w:tcPr>
            <w:tcW w:w="4320" w:type="dxa"/>
          </w:tcPr>
          <w:p w14:paraId="62511D33" w14:textId="77777777" w:rsidR="00EC29F1" w:rsidRDefault="00000000">
            <w:proofErr w:type="spellStart"/>
            <w:r>
              <w:t>locked_until</w:t>
            </w:r>
            <w:proofErr w:type="spellEnd"/>
          </w:p>
        </w:tc>
        <w:tc>
          <w:tcPr>
            <w:tcW w:w="4320" w:type="dxa"/>
          </w:tcPr>
          <w:p w14:paraId="5CDA1D2B" w14:textId="77777777" w:rsidR="00EC29F1" w:rsidRDefault="00000000">
            <w:r>
              <w:t>TIMESTAMP – Lock time after failed attempts</w:t>
            </w:r>
          </w:p>
        </w:tc>
      </w:tr>
      <w:tr w:rsidR="00EC29F1" w14:paraId="1ADFF4D2" w14:textId="77777777">
        <w:tc>
          <w:tcPr>
            <w:tcW w:w="4320" w:type="dxa"/>
          </w:tcPr>
          <w:p w14:paraId="63A119DC" w14:textId="77777777" w:rsidR="00EC29F1" w:rsidRDefault="00000000">
            <w:proofErr w:type="spellStart"/>
            <w:r>
              <w:t>last_password_change</w:t>
            </w:r>
            <w:proofErr w:type="spellEnd"/>
          </w:p>
        </w:tc>
        <w:tc>
          <w:tcPr>
            <w:tcW w:w="4320" w:type="dxa"/>
          </w:tcPr>
          <w:p w14:paraId="3669FB71" w14:textId="77777777" w:rsidR="00EC29F1" w:rsidRDefault="00000000">
            <w:r>
              <w:t>TIMESTAMP – Last password change</w:t>
            </w:r>
          </w:p>
        </w:tc>
      </w:tr>
      <w:tr w:rsidR="00EC29F1" w14:paraId="4FEA5ABD" w14:textId="77777777">
        <w:tc>
          <w:tcPr>
            <w:tcW w:w="4320" w:type="dxa"/>
          </w:tcPr>
          <w:p w14:paraId="1CBFDCCE" w14:textId="77777777" w:rsidR="00EC29F1" w:rsidRDefault="00000000">
            <w:proofErr w:type="spellStart"/>
            <w:r>
              <w:t>last_password_reset_request</w:t>
            </w:r>
            <w:proofErr w:type="spellEnd"/>
          </w:p>
        </w:tc>
        <w:tc>
          <w:tcPr>
            <w:tcW w:w="4320" w:type="dxa"/>
          </w:tcPr>
          <w:p w14:paraId="07868D60" w14:textId="77777777" w:rsidR="00EC29F1" w:rsidRDefault="00000000">
            <w:r>
              <w:t>TIMESTAMP – Last password reset request</w:t>
            </w:r>
          </w:p>
        </w:tc>
      </w:tr>
      <w:tr w:rsidR="00EC29F1" w14:paraId="083CB742" w14:textId="77777777">
        <w:tc>
          <w:tcPr>
            <w:tcW w:w="4320" w:type="dxa"/>
          </w:tcPr>
          <w:p w14:paraId="6CA7EDB5" w14:textId="77777777" w:rsidR="00EC29F1" w:rsidRDefault="00000000">
            <w:proofErr w:type="spellStart"/>
            <w:r>
              <w:t>failed_login_reset_at</w:t>
            </w:r>
            <w:proofErr w:type="spellEnd"/>
          </w:p>
        </w:tc>
        <w:tc>
          <w:tcPr>
            <w:tcW w:w="4320" w:type="dxa"/>
          </w:tcPr>
          <w:p w14:paraId="01572BEC" w14:textId="77777777" w:rsidR="00EC29F1" w:rsidRDefault="00000000">
            <w:r>
              <w:t>TIMESTAMP – Last reset of failed login count</w:t>
            </w:r>
          </w:p>
        </w:tc>
      </w:tr>
      <w:tr w:rsidR="00EC29F1" w14:paraId="65478BDD" w14:textId="77777777">
        <w:tc>
          <w:tcPr>
            <w:tcW w:w="4320" w:type="dxa"/>
          </w:tcPr>
          <w:p w14:paraId="1C4F0D23" w14:textId="77777777" w:rsidR="00EC29F1" w:rsidRDefault="00000000">
            <w:proofErr w:type="spellStart"/>
            <w:r>
              <w:t>admin_notes</w:t>
            </w:r>
            <w:proofErr w:type="spellEnd"/>
          </w:p>
        </w:tc>
        <w:tc>
          <w:tcPr>
            <w:tcW w:w="4320" w:type="dxa"/>
          </w:tcPr>
          <w:p w14:paraId="1FB7B280" w14:textId="77777777" w:rsidR="00EC29F1" w:rsidRDefault="00000000">
            <w:r>
              <w:t>TEXT – Internal admin notes</w:t>
            </w:r>
          </w:p>
        </w:tc>
      </w:tr>
      <w:tr w:rsidR="00EC29F1" w14:paraId="080B3F1E" w14:textId="77777777">
        <w:tc>
          <w:tcPr>
            <w:tcW w:w="4320" w:type="dxa"/>
          </w:tcPr>
          <w:p w14:paraId="04CD77B1" w14:textId="77777777" w:rsidR="00EC29F1" w:rsidRDefault="00000000">
            <w:proofErr w:type="spellStart"/>
            <w:r>
              <w:t>ip_address</w:t>
            </w:r>
            <w:proofErr w:type="spellEnd"/>
          </w:p>
        </w:tc>
        <w:tc>
          <w:tcPr>
            <w:tcW w:w="4320" w:type="dxa"/>
          </w:tcPr>
          <w:p w14:paraId="5975675D" w14:textId="77777777" w:rsidR="00EC29F1" w:rsidRDefault="00000000">
            <w:r>
              <w:t>VARCHAR(45) – Last known IP address</w:t>
            </w:r>
          </w:p>
        </w:tc>
      </w:tr>
      <w:tr w:rsidR="00EC29F1" w14:paraId="6D1E1F1C" w14:textId="77777777">
        <w:tc>
          <w:tcPr>
            <w:tcW w:w="4320" w:type="dxa"/>
          </w:tcPr>
          <w:p w14:paraId="32811DB1" w14:textId="77777777" w:rsidR="00EC29F1" w:rsidRDefault="00000000">
            <w:proofErr w:type="spellStart"/>
            <w:r>
              <w:t>last_logout</w:t>
            </w:r>
            <w:proofErr w:type="spellEnd"/>
          </w:p>
        </w:tc>
        <w:tc>
          <w:tcPr>
            <w:tcW w:w="4320" w:type="dxa"/>
          </w:tcPr>
          <w:p w14:paraId="1E5CE732" w14:textId="77777777" w:rsidR="00EC29F1" w:rsidRDefault="00000000">
            <w:r>
              <w:t>TIMESTAMP – Last logout</w:t>
            </w:r>
          </w:p>
        </w:tc>
      </w:tr>
      <w:tr w:rsidR="00EC29F1" w14:paraId="3629215E" w14:textId="77777777">
        <w:tc>
          <w:tcPr>
            <w:tcW w:w="4320" w:type="dxa"/>
          </w:tcPr>
          <w:p w14:paraId="379C6CFC" w14:textId="77777777" w:rsidR="00EC29F1" w:rsidRDefault="00000000">
            <w:proofErr w:type="spellStart"/>
            <w:r>
              <w:t>login_history</w:t>
            </w:r>
            <w:proofErr w:type="spellEnd"/>
          </w:p>
        </w:tc>
        <w:tc>
          <w:tcPr>
            <w:tcW w:w="4320" w:type="dxa"/>
          </w:tcPr>
          <w:p w14:paraId="070DC41C" w14:textId="77777777" w:rsidR="00EC29F1" w:rsidRDefault="00000000">
            <w:r>
              <w:t>JSONB – Login history</w:t>
            </w:r>
          </w:p>
        </w:tc>
      </w:tr>
      <w:tr w:rsidR="00EC29F1" w14:paraId="408AB0BA" w14:textId="77777777">
        <w:tc>
          <w:tcPr>
            <w:tcW w:w="4320" w:type="dxa"/>
          </w:tcPr>
          <w:p w14:paraId="62F1D9A7" w14:textId="77777777" w:rsidR="00EC29F1" w:rsidRDefault="00000000">
            <w:proofErr w:type="spellStart"/>
            <w:r>
              <w:t>deactivation_reason</w:t>
            </w:r>
            <w:proofErr w:type="spellEnd"/>
          </w:p>
        </w:tc>
        <w:tc>
          <w:tcPr>
            <w:tcW w:w="4320" w:type="dxa"/>
          </w:tcPr>
          <w:p w14:paraId="7337D8F2" w14:textId="77777777" w:rsidR="00EC29F1" w:rsidRDefault="00000000">
            <w:r>
              <w:t>TEXT – Reason for deactivation</w:t>
            </w:r>
          </w:p>
        </w:tc>
      </w:tr>
      <w:tr w:rsidR="00EC29F1" w14:paraId="698B2341" w14:textId="77777777">
        <w:tc>
          <w:tcPr>
            <w:tcW w:w="4320" w:type="dxa"/>
          </w:tcPr>
          <w:p w14:paraId="23AAB04E" w14:textId="77777777" w:rsidR="00EC29F1" w:rsidRDefault="00000000">
            <w:proofErr w:type="spellStart"/>
            <w:r>
              <w:t>account_type</w:t>
            </w:r>
            <w:proofErr w:type="spellEnd"/>
          </w:p>
        </w:tc>
        <w:tc>
          <w:tcPr>
            <w:tcW w:w="4320" w:type="dxa"/>
          </w:tcPr>
          <w:p w14:paraId="663A66EB" w14:textId="77777777" w:rsidR="00EC29F1" w:rsidRDefault="00000000">
            <w:r>
              <w:t>VARCHAR(50) – Type of admin account</w:t>
            </w:r>
          </w:p>
        </w:tc>
      </w:tr>
      <w:tr w:rsidR="00EC29F1" w14:paraId="09E1F29C" w14:textId="77777777">
        <w:tc>
          <w:tcPr>
            <w:tcW w:w="4320" w:type="dxa"/>
          </w:tcPr>
          <w:p w14:paraId="19D4654F" w14:textId="77777777" w:rsidR="00EC29F1" w:rsidRDefault="00000000">
            <w:proofErr w:type="spellStart"/>
            <w:r>
              <w:lastRenderedPageBreak/>
              <w:t>user_id</w:t>
            </w:r>
            <w:proofErr w:type="spellEnd"/>
          </w:p>
        </w:tc>
        <w:tc>
          <w:tcPr>
            <w:tcW w:w="4320" w:type="dxa"/>
          </w:tcPr>
          <w:p w14:paraId="043F425F" w14:textId="77777777" w:rsidR="00EC29F1" w:rsidRDefault="00000000">
            <w:r>
              <w:t>CHAR(36) – Links to user table</w:t>
            </w:r>
          </w:p>
        </w:tc>
      </w:tr>
    </w:tbl>
    <w:p w14:paraId="3C24F1B6" w14:textId="77777777" w:rsidR="00EC29F1" w:rsidRDefault="00EC29F1"/>
    <w:p w14:paraId="70599EF1" w14:textId="77777777" w:rsidR="00EC29F1" w:rsidRDefault="00000000">
      <w:pPr>
        <w:pStyle w:val="Heading1"/>
      </w:pPr>
      <w:r>
        <w:t>articles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EC29F1" w14:paraId="38404E57" w14:textId="77777777">
        <w:tc>
          <w:tcPr>
            <w:tcW w:w="4320" w:type="dxa"/>
          </w:tcPr>
          <w:p w14:paraId="39337CDC" w14:textId="77777777" w:rsidR="00EC29F1" w:rsidRDefault="00000000">
            <w:r>
              <w:t>Column Name</w:t>
            </w:r>
          </w:p>
        </w:tc>
        <w:tc>
          <w:tcPr>
            <w:tcW w:w="4320" w:type="dxa"/>
          </w:tcPr>
          <w:p w14:paraId="0749E0C3" w14:textId="77777777" w:rsidR="00EC29F1" w:rsidRDefault="00000000">
            <w:r>
              <w:t>Details</w:t>
            </w:r>
          </w:p>
        </w:tc>
      </w:tr>
      <w:tr w:rsidR="00EC29F1" w14:paraId="36DD76A8" w14:textId="77777777">
        <w:tc>
          <w:tcPr>
            <w:tcW w:w="4320" w:type="dxa"/>
          </w:tcPr>
          <w:p w14:paraId="160A2D9C" w14:textId="77777777" w:rsidR="00EC29F1" w:rsidRDefault="00000000">
            <w:r>
              <w:t>id</w:t>
            </w:r>
          </w:p>
        </w:tc>
        <w:tc>
          <w:tcPr>
            <w:tcW w:w="4320" w:type="dxa"/>
          </w:tcPr>
          <w:p w14:paraId="1F847086" w14:textId="77777777" w:rsidR="00EC29F1" w:rsidRDefault="00000000">
            <w:r>
              <w:t>SERIAL – Unique identifier for each article</w:t>
            </w:r>
          </w:p>
        </w:tc>
      </w:tr>
      <w:tr w:rsidR="00EC29F1" w14:paraId="15619054" w14:textId="77777777">
        <w:tc>
          <w:tcPr>
            <w:tcW w:w="4320" w:type="dxa"/>
          </w:tcPr>
          <w:p w14:paraId="691DEACA" w14:textId="77777777" w:rsidR="00EC29F1" w:rsidRDefault="00000000">
            <w:proofErr w:type="spellStart"/>
            <w:r>
              <w:t>author_id</w:t>
            </w:r>
            <w:proofErr w:type="spellEnd"/>
          </w:p>
        </w:tc>
        <w:tc>
          <w:tcPr>
            <w:tcW w:w="4320" w:type="dxa"/>
          </w:tcPr>
          <w:p w14:paraId="3BC52678" w14:textId="77777777" w:rsidR="00EC29F1" w:rsidRDefault="00000000">
            <w:r>
              <w:t>CHAR(36) – Foreign key to authors table</w:t>
            </w:r>
          </w:p>
        </w:tc>
      </w:tr>
      <w:tr w:rsidR="00EC29F1" w14:paraId="283D4111" w14:textId="77777777">
        <w:tc>
          <w:tcPr>
            <w:tcW w:w="4320" w:type="dxa"/>
          </w:tcPr>
          <w:p w14:paraId="5AEAABF9" w14:textId="77777777" w:rsidR="00EC29F1" w:rsidRDefault="00000000">
            <w:r>
              <w:t>title</w:t>
            </w:r>
          </w:p>
        </w:tc>
        <w:tc>
          <w:tcPr>
            <w:tcW w:w="4320" w:type="dxa"/>
          </w:tcPr>
          <w:p w14:paraId="77D457E7" w14:textId="77777777" w:rsidR="00EC29F1" w:rsidRDefault="00000000">
            <w:r>
              <w:t>VARCHAR(255) – Article title</w:t>
            </w:r>
          </w:p>
        </w:tc>
      </w:tr>
      <w:tr w:rsidR="00EC29F1" w14:paraId="486C3097" w14:textId="77777777">
        <w:tc>
          <w:tcPr>
            <w:tcW w:w="4320" w:type="dxa"/>
          </w:tcPr>
          <w:p w14:paraId="50F5DE4D" w14:textId="77777777" w:rsidR="00EC29F1" w:rsidRDefault="00000000">
            <w:r>
              <w:t>content</w:t>
            </w:r>
          </w:p>
        </w:tc>
        <w:tc>
          <w:tcPr>
            <w:tcW w:w="4320" w:type="dxa"/>
          </w:tcPr>
          <w:p w14:paraId="035E0180" w14:textId="77777777" w:rsidR="00EC29F1" w:rsidRDefault="00000000">
            <w:r>
              <w:t>TEXT – Main article content</w:t>
            </w:r>
          </w:p>
        </w:tc>
      </w:tr>
      <w:tr w:rsidR="00EC29F1" w14:paraId="784F9FA0" w14:textId="77777777">
        <w:tc>
          <w:tcPr>
            <w:tcW w:w="4320" w:type="dxa"/>
          </w:tcPr>
          <w:p w14:paraId="7990E752" w14:textId="77777777" w:rsidR="00EC29F1" w:rsidRDefault="00000000">
            <w:r>
              <w:t>status</w:t>
            </w:r>
          </w:p>
        </w:tc>
        <w:tc>
          <w:tcPr>
            <w:tcW w:w="4320" w:type="dxa"/>
          </w:tcPr>
          <w:p w14:paraId="47072628" w14:textId="77777777" w:rsidR="00EC29F1" w:rsidRDefault="00000000">
            <w:r>
              <w:t>VARCHAR(50) – Article status</w:t>
            </w:r>
          </w:p>
        </w:tc>
      </w:tr>
      <w:tr w:rsidR="00EC29F1" w14:paraId="552E8135" w14:textId="77777777">
        <w:tc>
          <w:tcPr>
            <w:tcW w:w="4320" w:type="dxa"/>
          </w:tcPr>
          <w:p w14:paraId="21ABA7D3" w14:textId="77777777" w:rsidR="00EC29F1" w:rsidRDefault="00000000">
            <w:proofErr w:type="spellStart"/>
            <w:r>
              <w:t>created_at</w:t>
            </w:r>
            <w:proofErr w:type="spellEnd"/>
          </w:p>
        </w:tc>
        <w:tc>
          <w:tcPr>
            <w:tcW w:w="4320" w:type="dxa"/>
          </w:tcPr>
          <w:p w14:paraId="5152164E" w14:textId="77777777" w:rsidR="00EC29F1" w:rsidRDefault="00000000">
            <w:r>
              <w:t>TIMESTAMP – Article creation date</w:t>
            </w:r>
          </w:p>
        </w:tc>
      </w:tr>
      <w:tr w:rsidR="00EC29F1" w14:paraId="00D6E9A0" w14:textId="77777777">
        <w:tc>
          <w:tcPr>
            <w:tcW w:w="4320" w:type="dxa"/>
          </w:tcPr>
          <w:p w14:paraId="741FA40B" w14:textId="77777777" w:rsidR="00EC29F1" w:rsidRDefault="00000000">
            <w:proofErr w:type="spellStart"/>
            <w:r>
              <w:t>updated_at</w:t>
            </w:r>
            <w:proofErr w:type="spellEnd"/>
          </w:p>
        </w:tc>
        <w:tc>
          <w:tcPr>
            <w:tcW w:w="4320" w:type="dxa"/>
          </w:tcPr>
          <w:p w14:paraId="7CE5395F" w14:textId="77777777" w:rsidR="00EC29F1" w:rsidRDefault="00000000">
            <w:r>
              <w:t>TIMESTAMP – Last article update date</w:t>
            </w:r>
          </w:p>
        </w:tc>
      </w:tr>
      <w:tr w:rsidR="00EC29F1" w14:paraId="1F208BA2" w14:textId="77777777">
        <w:tc>
          <w:tcPr>
            <w:tcW w:w="4320" w:type="dxa"/>
          </w:tcPr>
          <w:p w14:paraId="4FCD5932" w14:textId="77777777" w:rsidR="00EC29F1" w:rsidRDefault="00000000">
            <w:proofErr w:type="spellStart"/>
            <w:r>
              <w:t>published_at</w:t>
            </w:r>
            <w:proofErr w:type="spellEnd"/>
          </w:p>
        </w:tc>
        <w:tc>
          <w:tcPr>
            <w:tcW w:w="4320" w:type="dxa"/>
          </w:tcPr>
          <w:p w14:paraId="13E3A43E" w14:textId="77777777" w:rsidR="00EC29F1" w:rsidRDefault="00000000">
            <w:r>
              <w:t>TIMESTAMP – Publication date</w:t>
            </w:r>
          </w:p>
        </w:tc>
      </w:tr>
      <w:tr w:rsidR="00EC29F1" w14:paraId="2189745E" w14:textId="77777777">
        <w:tc>
          <w:tcPr>
            <w:tcW w:w="4320" w:type="dxa"/>
          </w:tcPr>
          <w:p w14:paraId="3E9986AA" w14:textId="77777777" w:rsidR="00EC29F1" w:rsidRDefault="00000000">
            <w:r>
              <w:t>category</w:t>
            </w:r>
          </w:p>
        </w:tc>
        <w:tc>
          <w:tcPr>
            <w:tcW w:w="4320" w:type="dxa"/>
          </w:tcPr>
          <w:p w14:paraId="22D0062B" w14:textId="77777777" w:rsidR="00EC29F1" w:rsidRDefault="00000000">
            <w:r>
              <w:t>VARCHAR(255) – Article category</w:t>
            </w:r>
          </w:p>
        </w:tc>
      </w:tr>
      <w:tr w:rsidR="00EC29F1" w14:paraId="28BD7D1E" w14:textId="77777777">
        <w:tc>
          <w:tcPr>
            <w:tcW w:w="4320" w:type="dxa"/>
          </w:tcPr>
          <w:p w14:paraId="3141FE56" w14:textId="77777777" w:rsidR="00EC29F1" w:rsidRDefault="00000000">
            <w:r>
              <w:t>tags</w:t>
            </w:r>
          </w:p>
        </w:tc>
        <w:tc>
          <w:tcPr>
            <w:tcW w:w="4320" w:type="dxa"/>
          </w:tcPr>
          <w:p w14:paraId="4BC6E7F5" w14:textId="77777777" w:rsidR="00EC29F1" w:rsidRDefault="00000000">
            <w:r>
              <w:t>TEXT[] – Tags associated with the article</w:t>
            </w:r>
          </w:p>
        </w:tc>
      </w:tr>
      <w:tr w:rsidR="00EC29F1" w14:paraId="15BABA45" w14:textId="77777777">
        <w:tc>
          <w:tcPr>
            <w:tcW w:w="4320" w:type="dxa"/>
          </w:tcPr>
          <w:p w14:paraId="0875BCF2" w14:textId="2FA56D2F" w:rsidR="00EC29F1" w:rsidRDefault="00EC29F1"/>
        </w:tc>
        <w:tc>
          <w:tcPr>
            <w:tcW w:w="4320" w:type="dxa"/>
          </w:tcPr>
          <w:p w14:paraId="27DE499C" w14:textId="21EB688D" w:rsidR="00EC29F1" w:rsidRDefault="00EC29F1"/>
        </w:tc>
      </w:tr>
      <w:tr w:rsidR="00EC29F1" w14:paraId="3E8C62F7" w14:textId="77777777">
        <w:tc>
          <w:tcPr>
            <w:tcW w:w="4320" w:type="dxa"/>
          </w:tcPr>
          <w:p w14:paraId="37889F51" w14:textId="77777777" w:rsidR="00EC29F1" w:rsidRDefault="00000000">
            <w:proofErr w:type="spellStart"/>
            <w:r>
              <w:t>meta_keywords</w:t>
            </w:r>
            <w:proofErr w:type="spellEnd"/>
          </w:p>
        </w:tc>
        <w:tc>
          <w:tcPr>
            <w:tcW w:w="4320" w:type="dxa"/>
          </w:tcPr>
          <w:p w14:paraId="0F54AD63" w14:textId="77777777" w:rsidR="00EC29F1" w:rsidRDefault="00000000">
            <w:r>
              <w:t>TEXT[] – SEO keywords</w:t>
            </w:r>
          </w:p>
        </w:tc>
      </w:tr>
      <w:tr w:rsidR="00EC29F1" w14:paraId="420CA13A" w14:textId="77777777">
        <w:tc>
          <w:tcPr>
            <w:tcW w:w="4320" w:type="dxa"/>
          </w:tcPr>
          <w:p w14:paraId="2ABD79D2" w14:textId="77777777" w:rsidR="00EC29F1" w:rsidRDefault="00000000">
            <w:proofErr w:type="spellStart"/>
            <w:r>
              <w:t>cover_image</w:t>
            </w:r>
            <w:proofErr w:type="spellEnd"/>
          </w:p>
        </w:tc>
        <w:tc>
          <w:tcPr>
            <w:tcW w:w="4320" w:type="dxa"/>
          </w:tcPr>
          <w:p w14:paraId="41F729D5" w14:textId="77777777" w:rsidR="00EC29F1" w:rsidRDefault="00000000">
            <w:r>
              <w:t>VARCHAR(255) – Path to article's cover image</w:t>
            </w:r>
          </w:p>
        </w:tc>
      </w:tr>
      <w:tr w:rsidR="00EC29F1" w14:paraId="65CAB66F" w14:textId="77777777">
        <w:tc>
          <w:tcPr>
            <w:tcW w:w="4320" w:type="dxa"/>
          </w:tcPr>
          <w:p w14:paraId="79920788" w14:textId="77777777" w:rsidR="00EC29F1" w:rsidRDefault="00000000">
            <w:proofErr w:type="spellStart"/>
            <w:r>
              <w:t>article_image</w:t>
            </w:r>
            <w:proofErr w:type="spellEnd"/>
          </w:p>
        </w:tc>
        <w:tc>
          <w:tcPr>
            <w:tcW w:w="4320" w:type="dxa"/>
          </w:tcPr>
          <w:p w14:paraId="7237E7F6" w14:textId="77777777" w:rsidR="00EC29F1" w:rsidRDefault="00000000">
            <w:r>
              <w:t>VARCHAR(255) – Path to article's image</w:t>
            </w:r>
          </w:p>
        </w:tc>
      </w:tr>
      <w:tr w:rsidR="00EC29F1" w14:paraId="384DCF46" w14:textId="77777777">
        <w:tc>
          <w:tcPr>
            <w:tcW w:w="4320" w:type="dxa"/>
          </w:tcPr>
          <w:p w14:paraId="2CC5BA16" w14:textId="77777777" w:rsidR="00EC29F1" w:rsidRDefault="00000000">
            <w:proofErr w:type="spellStart"/>
            <w:r>
              <w:t>article_video</w:t>
            </w:r>
            <w:proofErr w:type="spellEnd"/>
          </w:p>
        </w:tc>
        <w:tc>
          <w:tcPr>
            <w:tcW w:w="4320" w:type="dxa"/>
          </w:tcPr>
          <w:p w14:paraId="388097D6" w14:textId="77777777" w:rsidR="00EC29F1" w:rsidRDefault="00000000">
            <w:r>
              <w:t>VARCHAR(255) – Path to article's video</w:t>
            </w:r>
          </w:p>
        </w:tc>
      </w:tr>
      <w:tr w:rsidR="00EC29F1" w14:paraId="5A39DC08" w14:textId="77777777">
        <w:tc>
          <w:tcPr>
            <w:tcW w:w="4320" w:type="dxa"/>
          </w:tcPr>
          <w:p w14:paraId="1C1584CD" w14:textId="77777777" w:rsidR="00EC29F1" w:rsidRDefault="00000000">
            <w:proofErr w:type="spellStart"/>
            <w:r>
              <w:t>comments_enabled</w:t>
            </w:r>
            <w:proofErr w:type="spellEnd"/>
          </w:p>
        </w:tc>
        <w:tc>
          <w:tcPr>
            <w:tcW w:w="4320" w:type="dxa"/>
          </w:tcPr>
          <w:p w14:paraId="0094742F" w14:textId="77777777" w:rsidR="00EC29F1" w:rsidRDefault="00000000">
            <w:r>
              <w:t>BOOLEAN – Whether comments are enabled</w:t>
            </w:r>
          </w:p>
        </w:tc>
      </w:tr>
      <w:tr w:rsidR="00EC29F1" w14:paraId="0B4C5B01" w14:textId="77777777">
        <w:tc>
          <w:tcPr>
            <w:tcW w:w="4320" w:type="dxa"/>
          </w:tcPr>
          <w:p w14:paraId="78BAF825" w14:textId="77777777" w:rsidR="00EC29F1" w:rsidRDefault="00000000">
            <w:proofErr w:type="spellStart"/>
            <w:r>
              <w:t>feedback_enabled</w:t>
            </w:r>
            <w:proofErr w:type="spellEnd"/>
          </w:p>
        </w:tc>
        <w:tc>
          <w:tcPr>
            <w:tcW w:w="4320" w:type="dxa"/>
          </w:tcPr>
          <w:p w14:paraId="37CE958F" w14:textId="77777777" w:rsidR="00EC29F1" w:rsidRDefault="00000000">
            <w:r>
              <w:t>BOOLEAN – Whether feedback is enabled</w:t>
            </w:r>
          </w:p>
        </w:tc>
      </w:tr>
    </w:tbl>
    <w:p w14:paraId="0B4BF6DB" w14:textId="77777777" w:rsidR="00EC29F1" w:rsidRDefault="00EC29F1"/>
    <w:p w14:paraId="3C0C227E" w14:textId="77777777" w:rsidR="00170AA8" w:rsidRDefault="00170AA8"/>
    <w:p w14:paraId="7C49D997" w14:textId="77777777" w:rsidR="00EC29F1" w:rsidRDefault="00000000">
      <w:pPr>
        <w:pStyle w:val="Heading1"/>
      </w:pPr>
      <w:proofErr w:type="spellStart"/>
      <w:r>
        <w:lastRenderedPageBreak/>
        <w:t>article_interactions</w:t>
      </w:r>
      <w:proofErr w:type="spellEnd"/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EC29F1" w14:paraId="69D9393A" w14:textId="77777777">
        <w:tc>
          <w:tcPr>
            <w:tcW w:w="4320" w:type="dxa"/>
          </w:tcPr>
          <w:p w14:paraId="382D723D" w14:textId="77777777" w:rsidR="00EC29F1" w:rsidRDefault="00000000">
            <w:r>
              <w:t>Column Name</w:t>
            </w:r>
          </w:p>
        </w:tc>
        <w:tc>
          <w:tcPr>
            <w:tcW w:w="4320" w:type="dxa"/>
          </w:tcPr>
          <w:p w14:paraId="428455B8" w14:textId="77777777" w:rsidR="00EC29F1" w:rsidRDefault="00000000">
            <w:r>
              <w:t>Details</w:t>
            </w:r>
          </w:p>
        </w:tc>
      </w:tr>
      <w:tr w:rsidR="00EC29F1" w14:paraId="62F7F0A9" w14:textId="77777777">
        <w:tc>
          <w:tcPr>
            <w:tcW w:w="4320" w:type="dxa"/>
          </w:tcPr>
          <w:p w14:paraId="4D75478D" w14:textId="77777777" w:rsidR="00EC29F1" w:rsidRDefault="00000000">
            <w:r>
              <w:t>id</w:t>
            </w:r>
          </w:p>
        </w:tc>
        <w:tc>
          <w:tcPr>
            <w:tcW w:w="4320" w:type="dxa"/>
          </w:tcPr>
          <w:p w14:paraId="2746D221" w14:textId="77777777" w:rsidR="00EC29F1" w:rsidRDefault="00000000">
            <w:r>
              <w:t>SERIAL – Unique identifier for each interaction</w:t>
            </w:r>
          </w:p>
        </w:tc>
      </w:tr>
      <w:tr w:rsidR="00EC29F1" w14:paraId="1FF3E42C" w14:textId="77777777">
        <w:tc>
          <w:tcPr>
            <w:tcW w:w="4320" w:type="dxa"/>
          </w:tcPr>
          <w:p w14:paraId="5CD877D5" w14:textId="77777777" w:rsidR="00EC29F1" w:rsidRDefault="00000000">
            <w:proofErr w:type="spellStart"/>
            <w:r>
              <w:t>article_id</w:t>
            </w:r>
            <w:proofErr w:type="spellEnd"/>
          </w:p>
        </w:tc>
        <w:tc>
          <w:tcPr>
            <w:tcW w:w="4320" w:type="dxa"/>
          </w:tcPr>
          <w:p w14:paraId="777A0A8E" w14:textId="77777777" w:rsidR="00EC29F1" w:rsidRDefault="00000000">
            <w:r>
              <w:t>INT – Foreign key to articles table</w:t>
            </w:r>
          </w:p>
        </w:tc>
      </w:tr>
      <w:tr w:rsidR="00EC29F1" w14:paraId="36B91D57" w14:textId="77777777">
        <w:tc>
          <w:tcPr>
            <w:tcW w:w="4320" w:type="dxa"/>
          </w:tcPr>
          <w:p w14:paraId="6A8525C0" w14:textId="77777777" w:rsidR="00EC29F1" w:rsidRDefault="00000000">
            <w:proofErr w:type="spellStart"/>
            <w:r>
              <w:t>user_id</w:t>
            </w:r>
            <w:proofErr w:type="spellEnd"/>
          </w:p>
        </w:tc>
        <w:tc>
          <w:tcPr>
            <w:tcW w:w="4320" w:type="dxa"/>
          </w:tcPr>
          <w:p w14:paraId="110638AE" w14:textId="77777777" w:rsidR="00EC29F1" w:rsidRDefault="00000000">
            <w:r>
              <w:t>CHAR(36) – Foreign key to users table</w:t>
            </w:r>
          </w:p>
        </w:tc>
      </w:tr>
      <w:tr w:rsidR="00EC29F1" w14:paraId="5776B176" w14:textId="77777777">
        <w:tc>
          <w:tcPr>
            <w:tcW w:w="4320" w:type="dxa"/>
          </w:tcPr>
          <w:p w14:paraId="76A759EF" w14:textId="77777777" w:rsidR="00EC29F1" w:rsidRDefault="00000000">
            <w:proofErr w:type="spellStart"/>
            <w:r>
              <w:t>interaction_type</w:t>
            </w:r>
            <w:proofErr w:type="spellEnd"/>
          </w:p>
        </w:tc>
        <w:tc>
          <w:tcPr>
            <w:tcW w:w="4320" w:type="dxa"/>
          </w:tcPr>
          <w:p w14:paraId="0D322308" w14:textId="77777777" w:rsidR="00EC29F1" w:rsidRDefault="00000000">
            <w:r>
              <w:t>VARCHAR(50) – Type of interaction</w:t>
            </w:r>
          </w:p>
        </w:tc>
      </w:tr>
      <w:tr w:rsidR="00EC29F1" w14:paraId="7A1CD4ED" w14:textId="77777777">
        <w:tc>
          <w:tcPr>
            <w:tcW w:w="4320" w:type="dxa"/>
          </w:tcPr>
          <w:p w14:paraId="7F82E79C" w14:textId="77777777" w:rsidR="00EC29F1" w:rsidRDefault="00000000">
            <w:proofErr w:type="spellStart"/>
            <w:r>
              <w:t>interaction_timestamp</w:t>
            </w:r>
            <w:proofErr w:type="spellEnd"/>
          </w:p>
        </w:tc>
        <w:tc>
          <w:tcPr>
            <w:tcW w:w="4320" w:type="dxa"/>
          </w:tcPr>
          <w:p w14:paraId="5BFC5384" w14:textId="77777777" w:rsidR="00EC29F1" w:rsidRDefault="00000000">
            <w:r>
              <w:t>TIMESTAMP – Timestamp of interaction</w:t>
            </w:r>
          </w:p>
        </w:tc>
      </w:tr>
      <w:tr w:rsidR="00EC29F1" w14:paraId="4F37806A" w14:textId="77777777">
        <w:tc>
          <w:tcPr>
            <w:tcW w:w="4320" w:type="dxa"/>
          </w:tcPr>
          <w:p w14:paraId="3F219078" w14:textId="77777777" w:rsidR="00EC29F1" w:rsidRDefault="00000000">
            <w:proofErr w:type="spellStart"/>
            <w:r>
              <w:t>comment_text</w:t>
            </w:r>
            <w:proofErr w:type="spellEnd"/>
          </w:p>
        </w:tc>
        <w:tc>
          <w:tcPr>
            <w:tcW w:w="4320" w:type="dxa"/>
          </w:tcPr>
          <w:p w14:paraId="05B0158D" w14:textId="77777777" w:rsidR="00EC29F1" w:rsidRDefault="00000000">
            <w:r>
              <w:t>TEXT – Comment text if interaction is comment</w:t>
            </w:r>
          </w:p>
        </w:tc>
      </w:tr>
      <w:tr w:rsidR="00EC29F1" w14:paraId="74602D17" w14:textId="77777777">
        <w:tc>
          <w:tcPr>
            <w:tcW w:w="4320" w:type="dxa"/>
          </w:tcPr>
          <w:p w14:paraId="1F463335" w14:textId="77777777" w:rsidR="00EC29F1" w:rsidRDefault="00000000">
            <w:proofErr w:type="spellStart"/>
            <w:r>
              <w:t>ip_address</w:t>
            </w:r>
            <w:proofErr w:type="spellEnd"/>
          </w:p>
        </w:tc>
        <w:tc>
          <w:tcPr>
            <w:tcW w:w="4320" w:type="dxa"/>
          </w:tcPr>
          <w:p w14:paraId="632743C8" w14:textId="77777777" w:rsidR="00EC29F1" w:rsidRDefault="00000000">
            <w:r>
              <w:t>VARCHAR(45) – User's IP address</w:t>
            </w:r>
          </w:p>
        </w:tc>
      </w:tr>
      <w:tr w:rsidR="00EC29F1" w14:paraId="027B0C8F" w14:textId="77777777">
        <w:tc>
          <w:tcPr>
            <w:tcW w:w="4320" w:type="dxa"/>
          </w:tcPr>
          <w:p w14:paraId="28AEB89A" w14:textId="77777777" w:rsidR="00EC29F1" w:rsidRDefault="00000000">
            <w:proofErr w:type="spellStart"/>
            <w:r>
              <w:t>device_type</w:t>
            </w:r>
            <w:proofErr w:type="spellEnd"/>
          </w:p>
        </w:tc>
        <w:tc>
          <w:tcPr>
            <w:tcW w:w="4320" w:type="dxa"/>
          </w:tcPr>
          <w:p w14:paraId="51ECBF7D" w14:textId="77777777" w:rsidR="00EC29F1" w:rsidRDefault="00000000">
            <w:r>
              <w:t>VARCHAR(50) – Type of device used</w:t>
            </w:r>
          </w:p>
        </w:tc>
      </w:tr>
      <w:tr w:rsidR="00EC29F1" w14:paraId="0F0F12CE" w14:textId="77777777">
        <w:tc>
          <w:tcPr>
            <w:tcW w:w="4320" w:type="dxa"/>
          </w:tcPr>
          <w:p w14:paraId="459D7DE0" w14:textId="77777777" w:rsidR="00EC29F1" w:rsidRDefault="00000000">
            <w:r>
              <w:t>reaction</w:t>
            </w:r>
          </w:p>
        </w:tc>
        <w:tc>
          <w:tcPr>
            <w:tcW w:w="4320" w:type="dxa"/>
          </w:tcPr>
          <w:p w14:paraId="45F2CF7F" w14:textId="77777777" w:rsidR="00EC29F1" w:rsidRDefault="00000000">
            <w:r>
              <w:t>VARCHAR(50) – User reaction</w:t>
            </w:r>
          </w:p>
        </w:tc>
      </w:tr>
      <w:tr w:rsidR="00EC29F1" w14:paraId="0C44DE9B" w14:textId="77777777">
        <w:tc>
          <w:tcPr>
            <w:tcW w:w="4320" w:type="dxa"/>
          </w:tcPr>
          <w:p w14:paraId="5051303E" w14:textId="77777777" w:rsidR="00EC29F1" w:rsidRDefault="00000000">
            <w:proofErr w:type="spellStart"/>
            <w:r>
              <w:t>session_id</w:t>
            </w:r>
            <w:proofErr w:type="spellEnd"/>
          </w:p>
        </w:tc>
        <w:tc>
          <w:tcPr>
            <w:tcW w:w="4320" w:type="dxa"/>
          </w:tcPr>
          <w:p w14:paraId="55B49855" w14:textId="77777777" w:rsidR="00EC29F1" w:rsidRDefault="00000000">
            <w:r>
              <w:t>VARCHAR(255) – Session ID</w:t>
            </w:r>
          </w:p>
        </w:tc>
      </w:tr>
    </w:tbl>
    <w:p w14:paraId="491C9F19" w14:textId="77777777" w:rsidR="00EC29F1" w:rsidRDefault="00EC29F1"/>
    <w:p w14:paraId="22AC699E" w14:textId="77777777" w:rsidR="00170AA8" w:rsidRDefault="00170AA8"/>
    <w:p w14:paraId="38B0C6BA" w14:textId="77777777" w:rsidR="00170AA8" w:rsidRDefault="00170AA8"/>
    <w:p w14:paraId="42E71DDC" w14:textId="77777777" w:rsidR="00170AA8" w:rsidRDefault="00170AA8"/>
    <w:p w14:paraId="13BC309E" w14:textId="77777777" w:rsidR="00170AA8" w:rsidRDefault="00170AA8"/>
    <w:p w14:paraId="1C722C11" w14:textId="77777777" w:rsidR="00170AA8" w:rsidRDefault="00170AA8"/>
    <w:p w14:paraId="283E3AED" w14:textId="77777777" w:rsidR="00170AA8" w:rsidRDefault="00170AA8"/>
    <w:p w14:paraId="7760F153" w14:textId="77777777" w:rsidR="00170AA8" w:rsidRDefault="00170AA8"/>
    <w:p w14:paraId="54F9E9B4" w14:textId="77777777" w:rsidR="00170AA8" w:rsidRDefault="00170AA8"/>
    <w:p w14:paraId="7269DD9C" w14:textId="77777777" w:rsidR="00170AA8" w:rsidRDefault="00170AA8"/>
    <w:p w14:paraId="3E6E223A" w14:textId="77777777" w:rsidR="00170AA8" w:rsidRDefault="00170AA8"/>
    <w:p w14:paraId="6A106429" w14:textId="77777777" w:rsidR="00EC29F1" w:rsidRDefault="00000000">
      <w:pPr>
        <w:pStyle w:val="Heading1"/>
      </w:pPr>
      <w:proofErr w:type="spellStart"/>
      <w:r>
        <w:lastRenderedPageBreak/>
        <w:t>article_metadata</w:t>
      </w:r>
      <w:proofErr w:type="spellEnd"/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EC29F1" w14:paraId="6E9DDD83" w14:textId="77777777">
        <w:tc>
          <w:tcPr>
            <w:tcW w:w="4320" w:type="dxa"/>
          </w:tcPr>
          <w:p w14:paraId="11DF702F" w14:textId="77777777" w:rsidR="00EC29F1" w:rsidRDefault="00000000">
            <w:r>
              <w:t>Column Name</w:t>
            </w:r>
          </w:p>
        </w:tc>
        <w:tc>
          <w:tcPr>
            <w:tcW w:w="4320" w:type="dxa"/>
          </w:tcPr>
          <w:p w14:paraId="43DF7525" w14:textId="77777777" w:rsidR="00EC29F1" w:rsidRDefault="00000000">
            <w:r>
              <w:t>Details</w:t>
            </w:r>
          </w:p>
        </w:tc>
      </w:tr>
      <w:tr w:rsidR="00EC29F1" w14:paraId="06A53328" w14:textId="77777777">
        <w:tc>
          <w:tcPr>
            <w:tcW w:w="4320" w:type="dxa"/>
          </w:tcPr>
          <w:p w14:paraId="3947D8F6" w14:textId="77777777" w:rsidR="00EC29F1" w:rsidRDefault="00000000">
            <w:r>
              <w:t>id</w:t>
            </w:r>
          </w:p>
        </w:tc>
        <w:tc>
          <w:tcPr>
            <w:tcW w:w="4320" w:type="dxa"/>
          </w:tcPr>
          <w:p w14:paraId="145B1E47" w14:textId="77777777" w:rsidR="00EC29F1" w:rsidRDefault="00000000">
            <w:r>
              <w:t>SERIAL – Unique metadata entry</w:t>
            </w:r>
          </w:p>
        </w:tc>
      </w:tr>
      <w:tr w:rsidR="00EC29F1" w14:paraId="0DE60A94" w14:textId="77777777">
        <w:tc>
          <w:tcPr>
            <w:tcW w:w="4320" w:type="dxa"/>
          </w:tcPr>
          <w:p w14:paraId="0AA84333" w14:textId="77777777" w:rsidR="00EC29F1" w:rsidRDefault="00000000">
            <w:proofErr w:type="spellStart"/>
            <w:r>
              <w:t>article_id</w:t>
            </w:r>
            <w:proofErr w:type="spellEnd"/>
          </w:p>
        </w:tc>
        <w:tc>
          <w:tcPr>
            <w:tcW w:w="4320" w:type="dxa"/>
          </w:tcPr>
          <w:p w14:paraId="7426C1CF" w14:textId="77777777" w:rsidR="00EC29F1" w:rsidRDefault="00000000">
            <w:r>
              <w:t>INT – Foreign key to articles table</w:t>
            </w:r>
          </w:p>
        </w:tc>
      </w:tr>
      <w:tr w:rsidR="00EC29F1" w14:paraId="6AEC2905" w14:textId="77777777">
        <w:tc>
          <w:tcPr>
            <w:tcW w:w="4320" w:type="dxa"/>
          </w:tcPr>
          <w:p w14:paraId="4D30844A" w14:textId="77777777" w:rsidR="00EC29F1" w:rsidRDefault="00000000">
            <w:proofErr w:type="spellStart"/>
            <w:r>
              <w:t>word_count</w:t>
            </w:r>
            <w:proofErr w:type="spellEnd"/>
          </w:p>
        </w:tc>
        <w:tc>
          <w:tcPr>
            <w:tcW w:w="4320" w:type="dxa"/>
          </w:tcPr>
          <w:p w14:paraId="594FF162" w14:textId="77777777" w:rsidR="00EC29F1" w:rsidRDefault="00000000">
            <w:r>
              <w:t>INT – Word count of the article</w:t>
            </w:r>
          </w:p>
        </w:tc>
      </w:tr>
      <w:tr w:rsidR="00EC29F1" w14:paraId="5B6865D6" w14:textId="77777777">
        <w:tc>
          <w:tcPr>
            <w:tcW w:w="4320" w:type="dxa"/>
          </w:tcPr>
          <w:p w14:paraId="00EE9EA7" w14:textId="77777777" w:rsidR="00EC29F1" w:rsidRDefault="00000000">
            <w:proofErr w:type="spellStart"/>
            <w:r>
              <w:t>read_time</w:t>
            </w:r>
            <w:proofErr w:type="spellEnd"/>
          </w:p>
        </w:tc>
        <w:tc>
          <w:tcPr>
            <w:tcW w:w="4320" w:type="dxa"/>
          </w:tcPr>
          <w:p w14:paraId="5D492DA1" w14:textId="77777777" w:rsidR="00EC29F1" w:rsidRDefault="00000000">
            <w:r>
              <w:t>INT – Estimated read time (in minutes)</w:t>
            </w:r>
          </w:p>
        </w:tc>
      </w:tr>
      <w:tr w:rsidR="00EC29F1" w14:paraId="55432798" w14:textId="77777777">
        <w:tc>
          <w:tcPr>
            <w:tcW w:w="4320" w:type="dxa"/>
          </w:tcPr>
          <w:p w14:paraId="4F179AB5" w14:textId="77777777" w:rsidR="00EC29F1" w:rsidRDefault="00000000">
            <w:proofErr w:type="spellStart"/>
            <w:r>
              <w:t>image_count</w:t>
            </w:r>
            <w:proofErr w:type="spellEnd"/>
          </w:p>
        </w:tc>
        <w:tc>
          <w:tcPr>
            <w:tcW w:w="4320" w:type="dxa"/>
          </w:tcPr>
          <w:p w14:paraId="5796F508" w14:textId="77777777" w:rsidR="00EC29F1" w:rsidRDefault="00000000">
            <w:r>
              <w:t>INT – Number of images</w:t>
            </w:r>
          </w:p>
        </w:tc>
      </w:tr>
      <w:tr w:rsidR="00EC29F1" w14:paraId="1D7ECE4A" w14:textId="77777777">
        <w:tc>
          <w:tcPr>
            <w:tcW w:w="4320" w:type="dxa"/>
          </w:tcPr>
          <w:p w14:paraId="0C52DD72" w14:textId="77777777" w:rsidR="00EC29F1" w:rsidRDefault="00000000">
            <w:proofErr w:type="spellStart"/>
            <w:r>
              <w:t>video_count</w:t>
            </w:r>
            <w:proofErr w:type="spellEnd"/>
          </w:p>
        </w:tc>
        <w:tc>
          <w:tcPr>
            <w:tcW w:w="4320" w:type="dxa"/>
          </w:tcPr>
          <w:p w14:paraId="62060F1E" w14:textId="77777777" w:rsidR="00EC29F1" w:rsidRDefault="00000000">
            <w:r>
              <w:t>INT – Number of videos</w:t>
            </w:r>
          </w:p>
        </w:tc>
      </w:tr>
      <w:tr w:rsidR="00EC29F1" w14:paraId="31BC8530" w14:textId="77777777">
        <w:tc>
          <w:tcPr>
            <w:tcW w:w="4320" w:type="dxa"/>
          </w:tcPr>
          <w:p w14:paraId="24BC9EF0" w14:textId="77777777" w:rsidR="00EC29F1" w:rsidRDefault="00000000">
            <w:proofErr w:type="spellStart"/>
            <w:r>
              <w:t>author_notes</w:t>
            </w:r>
            <w:proofErr w:type="spellEnd"/>
          </w:p>
        </w:tc>
        <w:tc>
          <w:tcPr>
            <w:tcW w:w="4320" w:type="dxa"/>
          </w:tcPr>
          <w:p w14:paraId="732A1D8C" w14:textId="77777777" w:rsidR="00EC29F1" w:rsidRDefault="00000000">
            <w:r>
              <w:t>TEXT – Author's additional notes</w:t>
            </w:r>
          </w:p>
        </w:tc>
      </w:tr>
      <w:tr w:rsidR="00EC29F1" w14:paraId="3D3DD6BC" w14:textId="77777777">
        <w:tc>
          <w:tcPr>
            <w:tcW w:w="4320" w:type="dxa"/>
          </w:tcPr>
          <w:p w14:paraId="284E49B2" w14:textId="77777777" w:rsidR="00EC29F1" w:rsidRDefault="00000000">
            <w:proofErr w:type="spellStart"/>
            <w:r>
              <w:t>average_rating</w:t>
            </w:r>
            <w:proofErr w:type="spellEnd"/>
          </w:p>
        </w:tc>
        <w:tc>
          <w:tcPr>
            <w:tcW w:w="4320" w:type="dxa"/>
          </w:tcPr>
          <w:p w14:paraId="5E6E0189" w14:textId="77777777" w:rsidR="00EC29F1" w:rsidRDefault="00000000">
            <w:r>
              <w:t>DECIMAL(3,2) – Average rating</w:t>
            </w:r>
          </w:p>
        </w:tc>
      </w:tr>
      <w:tr w:rsidR="00EC29F1" w14:paraId="55DCB5F0" w14:textId="77777777">
        <w:tc>
          <w:tcPr>
            <w:tcW w:w="4320" w:type="dxa"/>
          </w:tcPr>
          <w:p w14:paraId="0863CEB4" w14:textId="77777777" w:rsidR="00EC29F1" w:rsidRDefault="00000000">
            <w:proofErr w:type="spellStart"/>
            <w:r>
              <w:t>view_count</w:t>
            </w:r>
            <w:proofErr w:type="spellEnd"/>
          </w:p>
        </w:tc>
        <w:tc>
          <w:tcPr>
            <w:tcW w:w="4320" w:type="dxa"/>
          </w:tcPr>
          <w:p w14:paraId="77FD9226" w14:textId="77777777" w:rsidR="00EC29F1" w:rsidRDefault="00000000">
            <w:r>
              <w:t>INT – View count</w:t>
            </w:r>
          </w:p>
        </w:tc>
      </w:tr>
      <w:tr w:rsidR="00EC29F1" w14:paraId="556BEAFF" w14:textId="77777777">
        <w:tc>
          <w:tcPr>
            <w:tcW w:w="4320" w:type="dxa"/>
          </w:tcPr>
          <w:p w14:paraId="0F3C9507" w14:textId="77777777" w:rsidR="00EC29F1" w:rsidRDefault="00000000">
            <w:proofErr w:type="spellStart"/>
            <w:r>
              <w:t>comment_count</w:t>
            </w:r>
            <w:proofErr w:type="spellEnd"/>
          </w:p>
        </w:tc>
        <w:tc>
          <w:tcPr>
            <w:tcW w:w="4320" w:type="dxa"/>
          </w:tcPr>
          <w:p w14:paraId="222DE30B" w14:textId="77777777" w:rsidR="00EC29F1" w:rsidRDefault="00000000">
            <w:r>
              <w:t>INT – Comment count</w:t>
            </w:r>
          </w:p>
        </w:tc>
      </w:tr>
      <w:tr w:rsidR="00EC29F1" w14:paraId="4B68BDBE" w14:textId="77777777">
        <w:tc>
          <w:tcPr>
            <w:tcW w:w="4320" w:type="dxa"/>
          </w:tcPr>
          <w:p w14:paraId="282315D9" w14:textId="77777777" w:rsidR="00EC29F1" w:rsidRDefault="00000000">
            <w:proofErr w:type="spellStart"/>
            <w:r>
              <w:t>featured_image_url</w:t>
            </w:r>
            <w:proofErr w:type="spellEnd"/>
          </w:p>
        </w:tc>
        <w:tc>
          <w:tcPr>
            <w:tcW w:w="4320" w:type="dxa"/>
          </w:tcPr>
          <w:p w14:paraId="6509FE2C" w14:textId="77777777" w:rsidR="00EC29F1" w:rsidRDefault="00000000">
            <w:r>
              <w:t>VARCHAR(255) – URL of the featured image</w:t>
            </w:r>
          </w:p>
        </w:tc>
      </w:tr>
      <w:tr w:rsidR="00EC29F1" w14:paraId="0A4B6ABE" w14:textId="77777777">
        <w:tc>
          <w:tcPr>
            <w:tcW w:w="4320" w:type="dxa"/>
          </w:tcPr>
          <w:p w14:paraId="0C44011C" w14:textId="77777777" w:rsidR="00EC29F1" w:rsidRDefault="00000000">
            <w:proofErr w:type="spellStart"/>
            <w:r>
              <w:t>author_id</w:t>
            </w:r>
            <w:proofErr w:type="spellEnd"/>
          </w:p>
        </w:tc>
        <w:tc>
          <w:tcPr>
            <w:tcW w:w="4320" w:type="dxa"/>
          </w:tcPr>
          <w:p w14:paraId="27EB55E8" w14:textId="77777777" w:rsidR="00EC29F1" w:rsidRDefault="00000000">
            <w:r>
              <w:t>CHAR(36) – Foreign key to authors table</w:t>
            </w:r>
          </w:p>
        </w:tc>
      </w:tr>
    </w:tbl>
    <w:p w14:paraId="0A4ABD1D" w14:textId="77777777" w:rsidR="00EC29F1" w:rsidRDefault="00EC29F1"/>
    <w:p w14:paraId="56F4A619" w14:textId="77777777" w:rsidR="00170AA8" w:rsidRDefault="00170AA8"/>
    <w:p w14:paraId="284E7C2C" w14:textId="77777777" w:rsidR="00170AA8" w:rsidRDefault="00170AA8"/>
    <w:p w14:paraId="6B9EB952" w14:textId="77777777" w:rsidR="00170AA8" w:rsidRDefault="00170AA8"/>
    <w:p w14:paraId="684D34F3" w14:textId="77777777" w:rsidR="00170AA8" w:rsidRDefault="00170AA8"/>
    <w:p w14:paraId="014F3C2E" w14:textId="77777777" w:rsidR="00170AA8" w:rsidRDefault="00170AA8"/>
    <w:p w14:paraId="2341A2C0" w14:textId="77777777" w:rsidR="00170AA8" w:rsidRDefault="00170AA8"/>
    <w:p w14:paraId="27BC4A81" w14:textId="77777777" w:rsidR="00170AA8" w:rsidRDefault="00170AA8"/>
    <w:p w14:paraId="25085EE3" w14:textId="77777777" w:rsidR="00170AA8" w:rsidRDefault="00170AA8"/>
    <w:p w14:paraId="519546D2" w14:textId="77777777" w:rsidR="00170AA8" w:rsidRDefault="00170AA8"/>
    <w:p w14:paraId="7045BCF3" w14:textId="77777777" w:rsidR="00EC29F1" w:rsidRDefault="00000000">
      <w:pPr>
        <w:pStyle w:val="Heading1"/>
      </w:pPr>
      <w:proofErr w:type="spellStart"/>
      <w:r>
        <w:lastRenderedPageBreak/>
        <w:t>user_engagement</w:t>
      </w:r>
      <w:proofErr w:type="spellEnd"/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EC29F1" w14:paraId="30065227" w14:textId="77777777">
        <w:tc>
          <w:tcPr>
            <w:tcW w:w="4320" w:type="dxa"/>
          </w:tcPr>
          <w:p w14:paraId="3E6EB80E" w14:textId="77777777" w:rsidR="00EC29F1" w:rsidRDefault="00000000">
            <w:r>
              <w:t>Column Name</w:t>
            </w:r>
          </w:p>
        </w:tc>
        <w:tc>
          <w:tcPr>
            <w:tcW w:w="4320" w:type="dxa"/>
          </w:tcPr>
          <w:p w14:paraId="3897BBA4" w14:textId="77777777" w:rsidR="00EC29F1" w:rsidRDefault="00000000">
            <w:r>
              <w:t>Details</w:t>
            </w:r>
          </w:p>
        </w:tc>
      </w:tr>
      <w:tr w:rsidR="00EC29F1" w14:paraId="2ADAB5EA" w14:textId="77777777">
        <w:tc>
          <w:tcPr>
            <w:tcW w:w="4320" w:type="dxa"/>
          </w:tcPr>
          <w:p w14:paraId="7D8A7842" w14:textId="77777777" w:rsidR="00EC29F1" w:rsidRDefault="00000000">
            <w:r>
              <w:t>id</w:t>
            </w:r>
          </w:p>
        </w:tc>
        <w:tc>
          <w:tcPr>
            <w:tcW w:w="4320" w:type="dxa"/>
          </w:tcPr>
          <w:p w14:paraId="443470DD" w14:textId="77777777" w:rsidR="00EC29F1" w:rsidRDefault="00000000">
            <w:r>
              <w:t>SERIAL – Unique identifier for engagement</w:t>
            </w:r>
          </w:p>
        </w:tc>
      </w:tr>
      <w:tr w:rsidR="00EC29F1" w14:paraId="71052988" w14:textId="77777777">
        <w:tc>
          <w:tcPr>
            <w:tcW w:w="4320" w:type="dxa"/>
          </w:tcPr>
          <w:p w14:paraId="23818D81" w14:textId="77777777" w:rsidR="00EC29F1" w:rsidRDefault="00000000">
            <w:proofErr w:type="spellStart"/>
            <w:r>
              <w:t>user_id</w:t>
            </w:r>
            <w:proofErr w:type="spellEnd"/>
          </w:p>
        </w:tc>
        <w:tc>
          <w:tcPr>
            <w:tcW w:w="4320" w:type="dxa"/>
          </w:tcPr>
          <w:p w14:paraId="3C1E49E2" w14:textId="77777777" w:rsidR="00EC29F1" w:rsidRDefault="00000000">
            <w:r>
              <w:t>CHAR(36) – Foreign key to users table</w:t>
            </w:r>
          </w:p>
        </w:tc>
      </w:tr>
      <w:tr w:rsidR="00EC29F1" w14:paraId="53546FBC" w14:textId="77777777">
        <w:tc>
          <w:tcPr>
            <w:tcW w:w="4320" w:type="dxa"/>
          </w:tcPr>
          <w:p w14:paraId="6E173CB7" w14:textId="77777777" w:rsidR="00EC29F1" w:rsidRDefault="00000000">
            <w:proofErr w:type="spellStart"/>
            <w:r>
              <w:t>target_user_id</w:t>
            </w:r>
            <w:proofErr w:type="spellEnd"/>
          </w:p>
        </w:tc>
        <w:tc>
          <w:tcPr>
            <w:tcW w:w="4320" w:type="dxa"/>
          </w:tcPr>
          <w:p w14:paraId="0C81317E" w14:textId="77777777" w:rsidR="00EC29F1" w:rsidRDefault="00000000">
            <w:r>
              <w:t>CHAR(36) – Target user (for follows)</w:t>
            </w:r>
          </w:p>
        </w:tc>
      </w:tr>
      <w:tr w:rsidR="00EC29F1" w14:paraId="2FFD8B59" w14:textId="77777777">
        <w:tc>
          <w:tcPr>
            <w:tcW w:w="4320" w:type="dxa"/>
          </w:tcPr>
          <w:p w14:paraId="694F6BA4" w14:textId="77777777" w:rsidR="00EC29F1" w:rsidRDefault="00000000">
            <w:proofErr w:type="spellStart"/>
            <w:r>
              <w:t>article_id</w:t>
            </w:r>
            <w:proofErr w:type="spellEnd"/>
          </w:p>
        </w:tc>
        <w:tc>
          <w:tcPr>
            <w:tcW w:w="4320" w:type="dxa"/>
          </w:tcPr>
          <w:p w14:paraId="26E16572" w14:textId="77777777" w:rsidR="00EC29F1" w:rsidRDefault="00000000">
            <w:r>
              <w:t>INT – Target article (for bookmarks/shares)</w:t>
            </w:r>
          </w:p>
        </w:tc>
      </w:tr>
      <w:tr w:rsidR="00EC29F1" w14:paraId="74BBBC4C" w14:textId="77777777">
        <w:tc>
          <w:tcPr>
            <w:tcW w:w="4320" w:type="dxa"/>
          </w:tcPr>
          <w:p w14:paraId="2CD7B35E" w14:textId="77777777" w:rsidR="00EC29F1" w:rsidRDefault="00000000">
            <w:proofErr w:type="spellStart"/>
            <w:r>
              <w:t>interaction_type</w:t>
            </w:r>
            <w:proofErr w:type="spellEnd"/>
          </w:p>
        </w:tc>
        <w:tc>
          <w:tcPr>
            <w:tcW w:w="4320" w:type="dxa"/>
          </w:tcPr>
          <w:p w14:paraId="6A08F569" w14:textId="77777777" w:rsidR="00EC29F1" w:rsidRDefault="00000000">
            <w:r>
              <w:t>VARCHAR(50) – Type of interaction</w:t>
            </w:r>
          </w:p>
        </w:tc>
      </w:tr>
      <w:tr w:rsidR="00EC29F1" w14:paraId="57F41380" w14:textId="77777777">
        <w:tc>
          <w:tcPr>
            <w:tcW w:w="4320" w:type="dxa"/>
          </w:tcPr>
          <w:p w14:paraId="613392D0" w14:textId="77777777" w:rsidR="00EC29F1" w:rsidRDefault="00000000">
            <w:proofErr w:type="spellStart"/>
            <w:r>
              <w:t>interaction_details</w:t>
            </w:r>
            <w:proofErr w:type="spellEnd"/>
          </w:p>
        </w:tc>
        <w:tc>
          <w:tcPr>
            <w:tcW w:w="4320" w:type="dxa"/>
          </w:tcPr>
          <w:p w14:paraId="12942249" w14:textId="77777777" w:rsidR="00EC29F1" w:rsidRDefault="00000000">
            <w:r>
              <w:t>JSONB – Extra details</w:t>
            </w:r>
          </w:p>
        </w:tc>
      </w:tr>
      <w:tr w:rsidR="00EC29F1" w14:paraId="2C1B53C7" w14:textId="77777777">
        <w:tc>
          <w:tcPr>
            <w:tcW w:w="4320" w:type="dxa"/>
          </w:tcPr>
          <w:p w14:paraId="499CEC31" w14:textId="77777777" w:rsidR="00EC29F1" w:rsidRDefault="00000000">
            <w:proofErr w:type="spellStart"/>
            <w:r>
              <w:t>created_at</w:t>
            </w:r>
            <w:proofErr w:type="spellEnd"/>
          </w:p>
        </w:tc>
        <w:tc>
          <w:tcPr>
            <w:tcW w:w="4320" w:type="dxa"/>
          </w:tcPr>
          <w:p w14:paraId="241DF3B6" w14:textId="77777777" w:rsidR="00EC29F1" w:rsidRDefault="00000000">
            <w:r>
              <w:t>TIMESTAMP – Timestamp of interaction</w:t>
            </w:r>
          </w:p>
        </w:tc>
      </w:tr>
      <w:tr w:rsidR="00EC29F1" w14:paraId="26C4727B" w14:textId="77777777">
        <w:tc>
          <w:tcPr>
            <w:tcW w:w="4320" w:type="dxa"/>
          </w:tcPr>
          <w:p w14:paraId="2F69B7C9" w14:textId="77777777" w:rsidR="00EC29F1" w:rsidRDefault="00000000">
            <w:proofErr w:type="spellStart"/>
            <w:r>
              <w:t>updated_at</w:t>
            </w:r>
            <w:proofErr w:type="spellEnd"/>
          </w:p>
        </w:tc>
        <w:tc>
          <w:tcPr>
            <w:tcW w:w="4320" w:type="dxa"/>
          </w:tcPr>
          <w:p w14:paraId="05BC603B" w14:textId="77777777" w:rsidR="00EC29F1" w:rsidRDefault="00000000">
            <w:r>
              <w:t>TIMESTAMP – Last updated</w:t>
            </w:r>
          </w:p>
        </w:tc>
      </w:tr>
    </w:tbl>
    <w:p w14:paraId="59689141" w14:textId="77777777" w:rsidR="00EC29F1" w:rsidRDefault="00EC29F1"/>
    <w:p w14:paraId="0AF486C4" w14:textId="77777777" w:rsidR="00170AA8" w:rsidRDefault="00170AA8"/>
    <w:p w14:paraId="56483F61" w14:textId="77777777" w:rsidR="00170AA8" w:rsidRDefault="00170AA8"/>
    <w:p w14:paraId="19FFC9CE" w14:textId="77777777" w:rsidR="00170AA8" w:rsidRDefault="00170AA8"/>
    <w:p w14:paraId="29E3E8F6" w14:textId="77777777" w:rsidR="00170AA8" w:rsidRDefault="00170AA8"/>
    <w:p w14:paraId="17C19162" w14:textId="77777777" w:rsidR="00170AA8" w:rsidRDefault="00170AA8"/>
    <w:p w14:paraId="43355B82" w14:textId="77777777" w:rsidR="00170AA8" w:rsidRDefault="00170AA8"/>
    <w:p w14:paraId="4D7D5482" w14:textId="77777777" w:rsidR="00170AA8" w:rsidRDefault="00170AA8"/>
    <w:p w14:paraId="4B954155" w14:textId="77777777" w:rsidR="00170AA8" w:rsidRDefault="00170AA8"/>
    <w:p w14:paraId="4801AA39" w14:textId="77777777" w:rsidR="00170AA8" w:rsidRDefault="00170AA8"/>
    <w:p w14:paraId="38112039" w14:textId="77777777" w:rsidR="00170AA8" w:rsidRDefault="00170AA8"/>
    <w:p w14:paraId="272DAA6B" w14:textId="77777777" w:rsidR="00170AA8" w:rsidRDefault="00170AA8"/>
    <w:p w14:paraId="0A4FF12B" w14:textId="77777777" w:rsidR="00170AA8" w:rsidRDefault="00170AA8"/>
    <w:p w14:paraId="3565188E" w14:textId="77777777" w:rsidR="00170AA8" w:rsidRDefault="00170AA8"/>
    <w:p w14:paraId="1B9949C6" w14:textId="77777777" w:rsidR="00EC29F1" w:rsidRDefault="00000000">
      <w:pPr>
        <w:pStyle w:val="Heading1"/>
      </w:pPr>
      <w:r>
        <w:lastRenderedPageBreak/>
        <w:t>notifications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EC29F1" w14:paraId="636C7043" w14:textId="77777777">
        <w:tc>
          <w:tcPr>
            <w:tcW w:w="4320" w:type="dxa"/>
          </w:tcPr>
          <w:p w14:paraId="62AFFEA1" w14:textId="77777777" w:rsidR="00EC29F1" w:rsidRDefault="00000000">
            <w:r>
              <w:t>Column Name</w:t>
            </w:r>
          </w:p>
        </w:tc>
        <w:tc>
          <w:tcPr>
            <w:tcW w:w="4320" w:type="dxa"/>
          </w:tcPr>
          <w:p w14:paraId="14C84E31" w14:textId="77777777" w:rsidR="00EC29F1" w:rsidRDefault="00000000">
            <w:r>
              <w:t>Details</w:t>
            </w:r>
          </w:p>
        </w:tc>
      </w:tr>
      <w:tr w:rsidR="00EC29F1" w14:paraId="086E428B" w14:textId="77777777">
        <w:tc>
          <w:tcPr>
            <w:tcW w:w="4320" w:type="dxa"/>
          </w:tcPr>
          <w:p w14:paraId="521B9899" w14:textId="77777777" w:rsidR="00EC29F1" w:rsidRDefault="00000000">
            <w:r>
              <w:t>id</w:t>
            </w:r>
          </w:p>
        </w:tc>
        <w:tc>
          <w:tcPr>
            <w:tcW w:w="4320" w:type="dxa"/>
          </w:tcPr>
          <w:p w14:paraId="07BA12C2" w14:textId="77777777" w:rsidR="00EC29F1" w:rsidRDefault="00000000">
            <w:r>
              <w:t>SERIAL – Unique notification ID</w:t>
            </w:r>
          </w:p>
        </w:tc>
      </w:tr>
      <w:tr w:rsidR="00EC29F1" w14:paraId="368B5712" w14:textId="77777777">
        <w:tc>
          <w:tcPr>
            <w:tcW w:w="4320" w:type="dxa"/>
          </w:tcPr>
          <w:p w14:paraId="08FB8C77" w14:textId="77777777" w:rsidR="00EC29F1" w:rsidRDefault="00000000">
            <w:proofErr w:type="spellStart"/>
            <w:r>
              <w:t>user_id</w:t>
            </w:r>
            <w:proofErr w:type="spellEnd"/>
          </w:p>
        </w:tc>
        <w:tc>
          <w:tcPr>
            <w:tcW w:w="4320" w:type="dxa"/>
          </w:tcPr>
          <w:p w14:paraId="35486D06" w14:textId="77777777" w:rsidR="00EC29F1" w:rsidRDefault="00000000">
            <w:r>
              <w:t>CHAR(36) – Recipient user</w:t>
            </w:r>
          </w:p>
        </w:tc>
      </w:tr>
      <w:tr w:rsidR="00EC29F1" w14:paraId="09D0BB6E" w14:textId="77777777">
        <w:tc>
          <w:tcPr>
            <w:tcW w:w="4320" w:type="dxa"/>
          </w:tcPr>
          <w:p w14:paraId="1A9829DA" w14:textId="77777777" w:rsidR="00EC29F1" w:rsidRDefault="00000000">
            <w:proofErr w:type="spellStart"/>
            <w:r>
              <w:t>sender_id</w:t>
            </w:r>
            <w:proofErr w:type="spellEnd"/>
          </w:p>
        </w:tc>
        <w:tc>
          <w:tcPr>
            <w:tcW w:w="4320" w:type="dxa"/>
          </w:tcPr>
          <w:p w14:paraId="5A8A61A4" w14:textId="77777777" w:rsidR="00EC29F1" w:rsidRDefault="00000000">
            <w:r>
              <w:t>CHAR(36) – Sender user</w:t>
            </w:r>
          </w:p>
        </w:tc>
      </w:tr>
      <w:tr w:rsidR="00EC29F1" w14:paraId="734045B7" w14:textId="77777777">
        <w:tc>
          <w:tcPr>
            <w:tcW w:w="4320" w:type="dxa"/>
          </w:tcPr>
          <w:p w14:paraId="27B31F30" w14:textId="77777777" w:rsidR="00EC29F1" w:rsidRDefault="00000000">
            <w:proofErr w:type="spellStart"/>
            <w:r>
              <w:t>notification_type</w:t>
            </w:r>
            <w:proofErr w:type="spellEnd"/>
          </w:p>
        </w:tc>
        <w:tc>
          <w:tcPr>
            <w:tcW w:w="4320" w:type="dxa"/>
          </w:tcPr>
          <w:p w14:paraId="1DC03F12" w14:textId="77777777" w:rsidR="00EC29F1" w:rsidRDefault="00000000">
            <w:r>
              <w:t>VARCHAR(50) – Type of notification</w:t>
            </w:r>
          </w:p>
        </w:tc>
      </w:tr>
      <w:tr w:rsidR="00EC29F1" w14:paraId="1CADBF80" w14:textId="77777777">
        <w:tc>
          <w:tcPr>
            <w:tcW w:w="4320" w:type="dxa"/>
          </w:tcPr>
          <w:p w14:paraId="03BF75D2" w14:textId="77777777" w:rsidR="00EC29F1" w:rsidRDefault="00000000">
            <w:r>
              <w:t>message</w:t>
            </w:r>
          </w:p>
        </w:tc>
        <w:tc>
          <w:tcPr>
            <w:tcW w:w="4320" w:type="dxa"/>
          </w:tcPr>
          <w:p w14:paraId="6317A1F9" w14:textId="77777777" w:rsidR="00EC29F1" w:rsidRDefault="00000000">
            <w:r>
              <w:t>TEXT – Notification message</w:t>
            </w:r>
          </w:p>
        </w:tc>
      </w:tr>
      <w:tr w:rsidR="00EC29F1" w14:paraId="2D321194" w14:textId="77777777">
        <w:tc>
          <w:tcPr>
            <w:tcW w:w="4320" w:type="dxa"/>
          </w:tcPr>
          <w:p w14:paraId="50985682" w14:textId="77777777" w:rsidR="00EC29F1" w:rsidRDefault="00000000">
            <w:proofErr w:type="spellStart"/>
            <w:r>
              <w:t>is_read</w:t>
            </w:r>
            <w:proofErr w:type="spellEnd"/>
          </w:p>
        </w:tc>
        <w:tc>
          <w:tcPr>
            <w:tcW w:w="4320" w:type="dxa"/>
          </w:tcPr>
          <w:p w14:paraId="7F3B9E3A" w14:textId="77777777" w:rsidR="00EC29F1" w:rsidRDefault="00000000">
            <w:r>
              <w:t>BOOLEAN – Read status</w:t>
            </w:r>
          </w:p>
        </w:tc>
      </w:tr>
      <w:tr w:rsidR="00EC29F1" w14:paraId="44A6FA99" w14:textId="77777777">
        <w:tc>
          <w:tcPr>
            <w:tcW w:w="4320" w:type="dxa"/>
          </w:tcPr>
          <w:p w14:paraId="74D93401" w14:textId="77777777" w:rsidR="00EC29F1" w:rsidRDefault="00000000">
            <w:proofErr w:type="spellStart"/>
            <w:r>
              <w:t>created_at</w:t>
            </w:r>
            <w:proofErr w:type="spellEnd"/>
          </w:p>
        </w:tc>
        <w:tc>
          <w:tcPr>
            <w:tcW w:w="4320" w:type="dxa"/>
          </w:tcPr>
          <w:p w14:paraId="4BACF104" w14:textId="77777777" w:rsidR="00EC29F1" w:rsidRDefault="00000000">
            <w:r>
              <w:t>TIMESTAMP – Creation timestamp</w:t>
            </w:r>
          </w:p>
        </w:tc>
      </w:tr>
      <w:tr w:rsidR="00EC29F1" w14:paraId="6CD405A7" w14:textId="77777777">
        <w:tc>
          <w:tcPr>
            <w:tcW w:w="4320" w:type="dxa"/>
          </w:tcPr>
          <w:p w14:paraId="54E898BF" w14:textId="77777777" w:rsidR="00EC29F1" w:rsidRDefault="00000000">
            <w:proofErr w:type="spellStart"/>
            <w:r>
              <w:t>updated_at</w:t>
            </w:r>
            <w:proofErr w:type="spellEnd"/>
          </w:p>
        </w:tc>
        <w:tc>
          <w:tcPr>
            <w:tcW w:w="4320" w:type="dxa"/>
          </w:tcPr>
          <w:p w14:paraId="7A38B711" w14:textId="77777777" w:rsidR="00EC29F1" w:rsidRDefault="00000000">
            <w:r>
              <w:t>TIMESTAMP – Last update</w:t>
            </w:r>
          </w:p>
        </w:tc>
      </w:tr>
      <w:tr w:rsidR="00EC29F1" w14:paraId="712FD3B3" w14:textId="77777777">
        <w:tc>
          <w:tcPr>
            <w:tcW w:w="4320" w:type="dxa"/>
          </w:tcPr>
          <w:p w14:paraId="1CE9C8E3" w14:textId="77777777" w:rsidR="00EC29F1" w:rsidRDefault="00000000">
            <w:proofErr w:type="spellStart"/>
            <w:r>
              <w:t>reference_id</w:t>
            </w:r>
            <w:proofErr w:type="spellEnd"/>
          </w:p>
        </w:tc>
        <w:tc>
          <w:tcPr>
            <w:tcW w:w="4320" w:type="dxa"/>
          </w:tcPr>
          <w:p w14:paraId="4FCC719F" w14:textId="77777777" w:rsidR="00EC29F1" w:rsidRDefault="00000000">
            <w:r>
              <w:t>INT – Related entity ID</w:t>
            </w:r>
          </w:p>
        </w:tc>
      </w:tr>
      <w:tr w:rsidR="00EC29F1" w14:paraId="2BB20468" w14:textId="77777777">
        <w:tc>
          <w:tcPr>
            <w:tcW w:w="4320" w:type="dxa"/>
          </w:tcPr>
          <w:p w14:paraId="52D96C4B" w14:textId="77777777" w:rsidR="00EC29F1" w:rsidRDefault="00000000">
            <w:proofErr w:type="spellStart"/>
            <w:r>
              <w:t>reference_type</w:t>
            </w:r>
            <w:proofErr w:type="spellEnd"/>
          </w:p>
        </w:tc>
        <w:tc>
          <w:tcPr>
            <w:tcW w:w="4320" w:type="dxa"/>
          </w:tcPr>
          <w:p w14:paraId="7A1C533B" w14:textId="77777777" w:rsidR="00EC29F1" w:rsidRDefault="00000000">
            <w:r>
              <w:t>VARCHAR(50) – Type of entity</w:t>
            </w:r>
          </w:p>
        </w:tc>
      </w:tr>
    </w:tbl>
    <w:p w14:paraId="675FDAED" w14:textId="77777777" w:rsidR="00EC29F1" w:rsidRDefault="00EC29F1"/>
    <w:p w14:paraId="7F6F9188" w14:textId="77777777" w:rsidR="00170AA8" w:rsidRDefault="00170AA8"/>
    <w:p w14:paraId="06BABAA4" w14:textId="77777777" w:rsidR="00170AA8" w:rsidRDefault="00170AA8"/>
    <w:p w14:paraId="69D84258" w14:textId="77777777" w:rsidR="00170AA8" w:rsidRDefault="00170AA8"/>
    <w:p w14:paraId="534624D1" w14:textId="77777777" w:rsidR="00170AA8" w:rsidRDefault="00170AA8"/>
    <w:p w14:paraId="11EFF4D7" w14:textId="77777777" w:rsidR="00170AA8" w:rsidRDefault="00170AA8"/>
    <w:p w14:paraId="6F11CB17" w14:textId="77777777" w:rsidR="00170AA8" w:rsidRDefault="00170AA8"/>
    <w:p w14:paraId="2B94A714" w14:textId="77777777" w:rsidR="00170AA8" w:rsidRDefault="00170AA8"/>
    <w:p w14:paraId="5A866BEB" w14:textId="77777777" w:rsidR="00170AA8" w:rsidRDefault="00170AA8"/>
    <w:p w14:paraId="45B96C4F" w14:textId="77777777" w:rsidR="00170AA8" w:rsidRDefault="00170AA8"/>
    <w:p w14:paraId="57489C40" w14:textId="77777777" w:rsidR="00170AA8" w:rsidRDefault="00170AA8"/>
    <w:p w14:paraId="4CE9DB83" w14:textId="77777777" w:rsidR="00170AA8" w:rsidRDefault="00170AA8"/>
    <w:p w14:paraId="635EAB6F" w14:textId="77777777" w:rsidR="00EC29F1" w:rsidRDefault="00000000">
      <w:pPr>
        <w:pStyle w:val="Heading1"/>
      </w:pPr>
      <w:r>
        <w:lastRenderedPageBreak/>
        <w:t>feedback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EC29F1" w14:paraId="44B085B4" w14:textId="77777777">
        <w:tc>
          <w:tcPr>
            <w:tcW w:w="4320" w:type="dxa"/>
          </w:tcPr>
          <w:p w14:paraId="41E3AC66" w14:textId="77777777" w:rsidR="00EC29F1" w:rsidRDefault="00000000">
            <w:r>
              <w:t>Column Name</w:t>
            </w:r>
          </w:p>
        </w:tc>
        <w:tc>
          <w:tcPr>
            <w:tcW w:w="4320" w:type="dxa"/>
          </w:tcPr>
          <w:p w14:paraId="56598E2F" w14:textId="77777777" w:rsidR="00EC29F1" w:rsidRDefault="00000000">
            <w:r>
              <w:t>Details</w:t>
            </w:r>
          </w:p>
        </w:tc>
      </w:tr>
      <w:tr w:rsidR="00EC29F1" w14:paraId="2F718F5F" w14:textId="77777777">
        <w:tc>
          <w:tcPr>
            <w:tcW w:w="4320" w:type="dxa"/>
          </w:tcPr>
          <w:p w14:paraId="4306220F" w14:textId="77777777" w:rsidR="00EC29F1" w:rsidRDefault="00000000">
            <w:r>
              <w:t>id</w:t>
            </w:r>
          </w:p>
        </w:tc>
        <w:tc>
          <w:tcPr>
            <w:tcW w:w="4320" w:type="dxa"/>
          </w:tcPr>
          <w:p w14:paraId="5D5560DB" w14:textId="77777777" w:rsidR="00EC29F1" w:rsidRDefault="00000000">
            <w:r>
              <w:t>SERIAL – Unique feedback ID</w:t>
            </w:r>
          </w:p>
        </w:tc>
      </w:tr>
      <w:tr w:rsidR="00EC29F1" w14:paraId="542B3F57" w14:textId="77777777">
        <w:tc>
          <w:tcPr>
            <w:tcW w:w="4320" w:type="dxa"/>
          </w:tcPr>
          <w:p w14:paraId="3295F2E0" w14:textId="77777777" w:rsidR="00EC29F1" w:rsidRDefault="00000000">
            <w:proofErr w:type="spellStart"/>
            <w:r>
              <w:t>user_id</w:t>
            </w:r>
            <w:proofErr w:type="spellEnd"/>
          </w:p>
        </w:tc>
        <w:tc>
          <w:tcPr>
            <w:tcW w:w="4320" w:type="dxa"/>
          </w:tcPr>
          <w:p w14:paraId="3D933A2A" w14:textId="77777777" w:rsidR="00EC29F1" w:rsidRDefault="00000000">
            <w:r>
              <w:t>CHAR(36) – User giving feedback</w:t>
            </w:r>
          </w:p>
        </w:tc>
      </w:tr>
      <w:tr w:rsidR="00EC29F1" w14:paraId="3E764D65" w14:textId="77777777">
        <w:tc>
          <w:tcPr>
            <w:tcW w:w="4320" w:type="dxa"/>
          </w:tcPr>
          <w:p w14:paraId="1A29BD88" w14:textId="77777777" w:rsidR="00EC29F1" w:rsidRDefault="00000000">
            <w:proofErr w:type="spellStart"/>
            <w:r>
              <w:t>article_id</w:t>
            </w:r>
            <w:proofErr w:type="spellEnd"/>
          </w:p>
        </w:tc>
        <w:tc>
          <w:tcPr>
            <w:tcW w:w="4320" w:type="dxa"/>
          </w:tcPr>
          <w:p w14:paraId="4E58C47A" w14:textId="77777777" w:rsidR="00EC29F1" w:rsidRDefault="00000000">
            <w:r>
              <w:t>INT – Article being rated</w:t>
            </w:r>
          </w:p>
        </w:tc>
      </w:tr>
      <w:tr w:rsidR="00EC29F1" w14:paraId="6FB74AAD" w14:textId="77777777">
        <w:tc>
          <w:tcPr>
            <w:tcW w:w="4320" w:type="dxa"/>
          </w:tcPr>
          <w:p w14:paraId="5B83E3B2" w14:textId="77777777" w:rsidR="00EC29F1" w:rsidRDefault="00000000">
            <w:r>
              <w:t>rating</w:t>
            </w:r>
          </w:p>
        </w:tc>
        <w:tc>
          <w:tcPr>
            <w:tcW w:w="4320" w:type="dxa"/>
          </w:tcPr>
          <w:p w14:paraId="6DC312DB" w14:textId="77777777" w:rsidR="00EC29F1" w:rsidRDefault="00000000">
            <w:r>
              <w:t>DECIMAL(3,2) – Rating value</w:t>
            </w:r>
          </w:p>
        </w:tc>
      </w:tr>
      <w:tr w:rsidR="00EC29F1" w14:paraId="087D39F1" w14:textId="77777777">
        <w:tc>
          <w:tcPr>
            <w:tcW w:w="4320" w:type="dxa"/>
          </w:tcPr>
          <w:p w14:paraId="65B8B712" w14:textId="77777777" w:rsidR="00EC29F1" w:rsidRDefault="00000000">
            <w:r>
              <w:t>comment</w:t>
            </w:r>
          </w:p>
        </w:tc>
        <w:tc>
          <w:tcPr>
            <w:tcW w:w="4320" w:type="dxa"/>
          </w:tcPr>
          <w:p w14:paraId="7A5420DA" w14:textId="77777777" w:rsidR="00EC29F1" w:rsidRDefault="00000000">
            <w:r>
              <w:t>TEXT – User's comment</w:t>
            </w:r>
          </w:p>
        </w:tc>
      </w:tr>
      <w:tr w:rsidR="00EC29F1" w14:paraId="2CB13921" w14:textId="77777777">
        <w:tc>
          <w:tcPr>
            <w:tcW w:w="4320" w:type="dxa"/>
          </w:tcPr>
          <w:p w14:paraId="47249802" w14:textId="77777777" w:rsidR="00EC29F1" w:rsidRDefault="00000000">
            <w:proofErr w:type="spellStart"/>
            <w:r>
              <w:t>created_at</w:t>
            </w:r>
            <w:proofErr w:type="spellEnd"/>
          </w:p>
        </w:tc>
        <w:tc>
          <w:tcPr>
            <w:tcW w:w="4320" w:type="dxa"/>
          </w:tcPr>
          <w:p w14:paraId="61E86D2D" w14:textId="77777777" w:rsidR="00EC29F1" w:rsidRDefault="00000000">
            <w:r>
              <w:t>TIMESTAMP – Timestamp of feedback</w:t>
            </w:r>
          </w:p>
        </w:tc>
      </w:tr>
      <w:tr w:rsidR="00EC29F1" w14:paraId="4C39E708" w14:textId="77777777">
        <w:tc>
          <w:tcPr>
            <w:tcW w:w="4320" w:type="dxa"/>
          </w:tcPr>
          <w:p w14:paraId="25E98267" w14:textId="77777777" w:rsidR="00EC29F1" w:rsidRDefault="00000000">
            <w:proofErr w:type="spellStart"/>
            <w:r>
              <w:t>updated_at</w:t>
            </w:r>
            <w:proofErr w:type="spellEnd"/>
          </w:p>
        </w:tc>
        <w:tc>
          <w:tcPr>
            <w:tcW w:w="4320" w:type="dxa"/>
          </w:tcPr>
          <w:p w14:paraId="0A3C73FA" w14:textId="77777777" w:rsidR="00EC29F1" w:rsidRDefault="00000000">
            <w:r>
              <w:t>TIMESTAMP – Last updated</w:t>
            </w:r>
          </w:p>
        </w:tc>
      </w:tr>
    </w:tbl>
    <w:p w14:paraId="6460F3FF" w14:textId="77777777" w:rsidR="00EC29F1" w:rsidRDefault="00EC29F1"/>
    <w:p w14:paraId="364611F8" w14:textId="77777777" w:rsidR="00170AA8" w:rsidRDefault="00170AA8"/>
    <w:p w14:paraId="767D7286" w14:textId="77777777" w:rsidR="00EC29F1" w:rsidRDefault="00000000">
      <w:pPr>
        <w:pStyle w:val="Heading1"/>
      </w:pPr>
      <w:proofErr w:type="spellStart"/>
      <w:r>
        <w:t>search_history</w:t>
      </w:r>
      <w:proofErr w:type="spellEnd"/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EC29F1" w14:paraId="0B253A0E" w14:textId="77777777">
        <w:tc>
          <w:tcPr>
            <w:tcW w:w="4320" w:type="dxa"/>
          </w:tcPr>
          <w:p w14:paraId="459F664E" w14:textId="77777777" w:rsidR="00EC29F1" w:rsidRDefault="00000000">
            <w:r>
              <w:t>Column Name</w:t>
            </w:r>
          </w:p>
        </w:tc>
        <w:tc>
          <w:tcPr>
            <w:tcW w:w="4320" w:type="dxa"/>
          </w:tcPr>
          <w:p w14:paraId="0F24A045" w14:textId="77777777" w:rsidR="00EC29F1" w:rsidRDefault="00000000">
            <w:r>
              <w:t>Details</w:t>
            </w:r>
          </w:p>
        </w:tc>
      </w:tr>
      <w:tr w:rsidR="00EC29F1" w14:paraId="56698249" w14:textId="77777777">
        <w:tc>
          <w:tcPr>
            <w:tcW w:w="4320" w:type="dxa"/>
          </w:tcPr>
          <w:p w14:paraId="2E30ED66" w14:textId="77777777" w:rsidR="00EC29F1" w:rsidRDefault="00000000">
            <w:r>
              <w:t>id</w:t>
            </w:r>
          </w:p>
        </w:tc>
        <w:tc>
          <w:tcPr>
            <w:tcW w:w="4320" w:type="dxa"/>
          </w:tcPr>
          <w:p w14:paraId="26103261" w14:textId="77777777" w:rsidR="00EC29F1" w:rsidRDefault="00000000">
            <w:r>
              <w:t>SERIAL – Unique search record ID</w:t>
            </w:r>
          </w:p>
        </w:tc>
      </w:tr>
      <w:tr w:rsidR="00EC29F1" w14:paraId="59037FCB" w14:textId="77777777">
        <w:tc>
          <w:tcPr>
            <w:tcW w:w="4320" w:type="dxa"/>
          </w:tcPr>
          <w:p w14:paraId="28B81C90" w14:textId="77777777" w:rsidR="00EC29F1" w:rsidRDefault="00000000">
            <w:proofErr w:type="spellStart"/>
            <w:r>
              <w:t>user_id</w:t>
            </w:r>
            <w:proofErr w:type="spellEnd"/>
          </w:p>
        </w:tc>
        <w:tc>
          <w:tcPr>
            <w:tcW w:w="4320" w:type="dxa"/>
          </w:tcPr>
          <w:p w14:paraId="3A2C8552" w14:textId="77777777" w:rsidR="00EC29F1" w:rsidRDefault="00000000">
            <w:r>
              <w:t>CHAR(36) – User who made the search</w:t>
            </w:r>
          </w:p>
        </w:tc>
      </w:tr>
      <w:tr w:rsidR="00EC29F1" w14:paraId="5E79F91B" w14:textId="77777777">
        <w:tc>
          <w:tcPr>
            <w:tcW w:w="4320" w:type="dxa"/>
          </w:tcPr>
          <w:p w14:paraId="764A62E3" w14:textId="77777777" w:rsidR="00EC29F1" w:rsidRDefault="00000000">
            <w:proofErr w:type="spellStart"/>
            <w:r>
              <w:t>search_query</w:t>
            </w:r>
            <w:proofErr w:type="spellEnd"/>
          </w:p>
        </w:tc>
        <w:tc>
          <w:tcPr>
            <w:tcW w:w="4320" w:type="dxa"/>
          </w:tcPr>
          <w:p w14:paraId="1EC09DFF" w14:textId="77777777" w:rsidR="00EC29F1" w:rsidRDefault="00000000">
            <w:r>
              <w:t>TEXT – Search query entered</w:t>
            </w:r>
          </w:p>
        </w:tc>
      </w:tr>
      <w:tr w:rsidR="00EC29F1" w14:paraId="393DB363" w14:textId="77777777">
        <w:tc>
          <w:tcPr>
            <w:tcW w:w="4320" w:type="dxa"/>
          </w:tcPr>
          <w:p w14:paraId="085666DD" w14:textId="77777777" w:rsidR="00EC29F1" w:rsidRDefault="00000000">
            <w:proofErr w:type="spellStart"/>
            <w:r>
              <w:t>search_timestamp</w:t>
            </w:r>
            <w:proofErr w:type="spellEnd"/>
          </w:p>
        </w:tc>
        <w:tc>
          <w:tcPr>
            <w:tcW w:w="4320" w:type="dxa"/>
          </w:tcPr>
          <w:p w14:paraId="75B4EEE5" w14:textId="77777777" w:rsidR="00EC29F1" w:rsidRDefault="00000000">
            <w:r>
              <w:t>TIMESTAMP – Timestamp of search</w:t>
            </w:r>
          </w:p>
        </w:tc>
      </w:tr>
      <w:tr w:rsidR="00EC29F1" w14:paraId="5BD0626F" w14:textId="77777777">
        <w:tc>
          <w:tcPr>
            <w:tcW w:w="4320" w:type="dxa"/>
          </w:tcPr>
          <w:p w14:paraId="0F17C1E6" w14:textId="77777777" w:rsidR="00EC29F1" w:rsidRDefault="00000000">
            <w:proofErr w:type="spellStart"/>
            <w:r>
              <w:t>results_count</w:t>
            </w:r>
            <w:proofErr w:type="spellEnd"/>
          </w:p>
        </w:tc>
        <w:tc>
          <w:tcPr>
            <w:tcW w:w="4320" w:type="dxa"/>
          </w:tcPr>
          <w:p w14:paraId="1D763B5F" w14:textId="77777777" w:rsidR="00EC29F1" w:rsidRDefault="00000000">
            <w:r>
              <w:t>INT – Number of results</w:t>
            </w:r>
          </w:p>
        </w:tc>
      </w:tr>
      <w:tr w:rsidR="00EC29F1" w14:paraId="29B227DF" w14:textId="77777777">
        <w:tc>
          <w:tcPr>
            <w:tcW w:w="4320" w:type="dxa"/>
          </w:tcPr>
          <w:p w14:paraId="645D1BA2" w14:textId="77777777" w:rsidR="00EC29F1" w:rsidRDefault="00000000">
            <w:proofErr w:type="spellStart"/>
            <w:r>
              <w:t>session_id</w:t>
            </w:r>
            <w:proofErr w:type="spellEnd"/>
          </w:p>
        </w:tc>
        <w:tc>
          <w:tcPr>
            <w:tcW w:w="4320" w:type="dxa"/>
          </w:tcPr>
          <w:p w14:paraId="62F9F17D" w14:textId="77777777" w:rsidR="00EC29F1" w:rsidRDefault="00000000">
            <w:r>
              <w:t>VARCHAR(255) – Session ID</w:t>
            </w:r>
          </w:p>
        </w:tc>
      </w:tr>
    </w:tbl>
    <w:p w14:paraId="5ED23B30" w14:textId="77777777" w:rsidR="00170AA8" w:rsidRDefault="00170AA8"/>
    <w:p w14:paraId="4809D95A" w14:textId="77777777" w:rsidR="00170AA8" w:rsidRDefault="00170AA8">
      <w:pPr>
        <w:pStyle w:val="Heading1"/>
      </w:pPr>
    </w:p>
    <w:p w14:paraId="400EEF32" w14:textId="77777777" w:rsidR="00170AA8" w:rsidRDefault="00170AA8" w:rsidP="00170AA8"/>
    <w:p w14:paraId="1A76CDFC" w14:textId="77777777" w:rsidR="00170AA8" w:rsidRDefault="00170AA8" w:rsidP="00170AA8"/>
    <w:p w14:paraId="6C5EC8D0" w14:textId="77777777" w:rsidR="00170AA8" w:rsidRPr="00170AA8" w:rsidRDefault="00170AA8" w:rsidP="00170AA8"/>
    <w:p w14:paraId="325BB6ED" w14:textId="00368E9D" w:rsidR="00EC29F1" w:rsidRDefault="00000000">
      <w:pPr>
        <w:pStyle w:val="Heading1"/>
      </w:pPr>
      <w:proofErr w:type="spellStart"/>
      <w:r>
        <w:lastRenderedPageBreak/>
        <w:t>comment_reports</w:t>
      </w:r>
      <w:proofErr w:type="spellEnd"/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EC29F1" w14:paraId="05E2443E" w14:textId="77777777">
        <w:tc>
          <w:tcPr>
            <w:tcW w:w="4320" w:type="dxa"/>
          </w:tcPr>
          <w:p w14:paraId="03856610" w14:textId="77777777" w:rsidR="00EC29F1" w:rsidRDefault="00000000">
            <w:r>
              <w:t>Column Name</w:t>
            </w:r>
          </w:p>
        </w:tc>
        <w:tc>
          <w:tcPr>
            <w:tcW w:w="4320" w:type="dxa"/>
          </w:tcPr>
          <w:p w14:paraId="2FA91DA0" w14:textId="77777777" w:rsidR="00EC29F1" w:rsidRDefault="00000000">
            <w:r>
              <w:t>Details</w:t>
            </w:r>
          </w:p>
        </w:tc>
      </w:tr>
      <w:tr w:rsidR="00EC29F1" w14:paraId="3F6FA183" w14:textId="77777777">
        <w:tc>
          <w:tcPr>
            <w:tcW w:w="4320" w:type="dxa"/>
          </w:tcPr>
          <w:p w14:paraId="5460AC14" w14:textId="77777777" w:rsidR="00EC29F1" w:rsidRDefault="00000000">
            <w:r>
              <w:t>id</w:t>
            </w:r>
          </w:p>
        </w:tc>
        <w:tc>
          <w:tcPr>
            <w:tcW w:w="4320" w:type="dxa"/>
          </w:tcPr>
          <w:p w14:paraId="1BB665E4" w14:textId="77777777" w:rsidR="00EC29F1" w:rsidRDefault="00000000">
            <w:r>
              <w:t>SERIAL – Unique report ID</w:t>
            </w:r>
          </w:p>
        </w:tc>
      </w:tr>
      <w:tr w:rsidR="00EC29F1" w14:paraId="220A1966" w14:textId="77777777">
        <w:tc>
          <w:tcPr>
            <w:tcW w:w="4320" w:type="dxa"/>
          </w:tcPr>
          <w:p w14:paraId="3893F595" w14:textId="77777777" w:rsidR="00EC29F1" w:rsidRDefault="00000000">
            <w:proofErr w:type="spellStart"/>
            <w:r>
              <w:t>comment_id</w:t>
            </w:r>
            <w:proofErr w:type="spellEnd"/>
          </w:p>
        </w:tc>
        <w:tc>
          <w:tcPr>
            <w:tcW w:w="4320" w:type="dxa"/>
          </w:tcPr>
          <w:p w14:paraId="1F412A8D" w14:textId="77777777" w:rsidR="00EC29F1" w:rsidRDefault="00000000">
            <w:r>
              <w:t>INT – Comment being reported</w:t>
            </w:r>
          </w:p>
        </w:tc>
      </w:tr>
      <w:tr w:rsidR="00EC29F1" w14:paraId="725FCC78" w14:textId="77777777">
        <w:tc>
          <w:tcPr>
            <w:tcW w:w="4320" w:type="dxa"/>
          </w:tcPr>
          <w:p w14:paraId="787D1E0A" w14:textId="77777777" w:rsidR="00EC29F1" w:rsidRDefault="00000000">
            <w:proofErr w:type="spellStart"/>
            <w:r>
              <w:t>user_id</w:t>
            </w:r>
            <w:proofErr w:type="spellEnd"/>
          </w:p>
        </w:tc>
        <w:tc>
          <w:tcPr>
            <w:tcW w:w="4320" w:type="dxa"/>
          </w:tcPr>
          <w:p w14:paraId="72F66A7A" w14:textId="77777777" w:rsidR="00EC29F1" w:rsidRDefault="00000000">
            <w:r>
              <w:t>CHAR(36) – User who reported</w:t>
            </w:r>
          </w:p>
        </w:tc>
      </w:tr>
      <w:tr w:rsidR="00EC29F1" w14:paraId="60C04F40" w14:textId="77777777">
        <w:tc>
          <w:tcPr>
            <w:tcW w:w="4320" w:type="dxa"/>
          </w:tcPr>
          <w:p w14:paraId="60340510" w14:textId="77777777" w:rsidR="00EC29F1" w:rsidRDefault="00000000">
            <w:r>
              <w:t>reason</w:t>
            </w:r>
          </w:p>
        </w:tc>
        <w:tc>
          <w:tcPr>
            <w:tcW w:w="4320" w:type="dxa"/>
          </w:tcPr>
          <w:p w14:paraId="46B31F30" w14:textId="77777777" w:rsidR="00EC29F1" w:rsidRDefault="00000000">
            <w:r>
              <w:t>VARCHAR(255) – Report reason</w:t>
            </w:r>
          </w:p>
        </w:tc>
      </w:tr>
      <w:tr w:rsidR="00EC29F1" w14:paraId="7A7B4D9F" w14:textId="77777777">
        <w:tc>
          <w:tcPr>
            <w:tcW w:w="4320" w:type="dxa"/>
          </w:tcPr>
          <w:p w14:paraId="4CAD29C8" w14:textId="77777777" w:rsidR="00EC29F1" w:rsidRDefault="00000000">
            <w:proofErr w:type="spellStart"/>
            <w:r>
              <w:t>report_details</w:t>
            </w:r>
            <w:proofErr w:type="spellEnd"/>
          </w:p>
        </w:tc>
        <w:tc>
          <w:tcPr>
            <w:tcW w:w="4320" w:type="dxa"/>
          </w:tcPr>
          <w:p w14:paraId="2A28CE33" w14:textId="77777777" w:rsidR="00EC29F1" w:rsidRDefault="00000000">
            <w:r>
              <w:t>TEXT – Report details</w:t>
            </w:r>
          </w:p>
        </w:tc>
      </w:tr>
      <w:tr w:rsidR="00EC29F1" w14:paraId="5D251F30" w14:textId="77777777">
        <w:tc>
          <w:tcPr>
            <w:tcW w:w="4320" w:type="dxa"/>
          </w:tcPr>
          <w:p w14:paraId="675DB775" w14:textId="77777777" w:rsidR="00EC29F1" w:rsidRDefault="00000000">
            <w:proofErr w:type="spellStart"/>
            <w:r>
              <w:t>report_timestamp</w:t>
            </w:r>
            <w:proofErr w:type="spellEnd"/>
          </w:p>
        </w:tc>
        <w:tc>
          <w:tcPr>
            <w:tcW w:w="4320" w:type="dxa"/>
          </w:tcPr>
          <w:p w14:paraId="1153F686" w14:textId="77777777" w:rsidR="00EC29F1" w:rsidRDefault="00000000">
            <w:r>
              <w:t>TIMESTAMP – Timestamp of report</w:t>
            </w:r>
          </w:p>
        </w:tc>
      </w:tr>
      <w:tr w:rsidR="00EC29F1" w14:paraId="4DF51786" w14:textId="77777777">
        <w:tc>
          <w:tcPr>
            <w:tcW w:w="4320" w:type="dxa"/>
          </w:tcPr>
          <w:p w14:paraId="742A4A3A" w14:textId="77777777" w:rsidR="00EC29F1" w:rsidRDefault="00000000">
            <w:r>
              <w:t>status</w:t>
            </w:r>
          </w:p>
        </w:tc>
        <w:tc>
          <w:tcPr>
            <w:tcW w:w="4320" w:type="dxa"/>
          </w:tcPr>
          <w:p w14:paraId="156E9274" w14:textId="77777777" w:rsidR="00EC29F1" w:rsidRDefault="00000000">
            <w:r>
              <w:t>VARCHAR(50) – Report status</w:t>
            </w:r>
          </w:p>
        </w:tc>
      </w:tr>
    </w:tbl>
    <w:p w14:paraId="4E945009" w14:textId="77777777" w:rsidR="00EC29F1" w:rsidRDefault="00EC29F1"/>
    <w:p w14:paraId="2ACF59BD" w14:textId="77777777" w:rsidR="00EC29F1" w:rsidRDefault="00000000">
      <w:pPr>
        <w:pStyle w:val="Heading1"/>
      </w:pPr>
      <w:proofErr w:type="spellStart"/>
      <w:r>
        <w:t>audit_logs</w:t>
      </w:r>
      <w:proofErr w:type="spellEnd"/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EC29F1" w14:paraId="1CC20876" w14:textId="77777777">
        <w:tc>
          <w:tcPr>
            <w:tcW w:w="4320" w:type="dxa"/>
          </w:tcPr>
          <w:p w14:paraId="6FB273C9" w14:textId="77777777" w:rsidR="00EC29F1" w:rsidRDefault="00000000">
            <w:r>
              <w:t>Column Name</w:t>
            </w:r>
          </w:p>
        </w:tc>
        <w:tc>
          <w:tcPr>
            <w:tcW w:w="4320" w:type="dxa"/>
          </w:tcPr>
          <w:p w14:paraId="2C10D4D7" w14:textId="77777777" w:rsidR="00EC29F1" w:rsidRDefault="00000000">
            <w:r>
              <w:t>Details</w:t>
            </w:r>
          </w:p>
        </w:tc>
      </w:tr>
      <w:tr w:rsidR="00EC29F1" w14:paraId="23EA54D5" w14:textId="77777777">
        <w:tc>
          <w:tcPr>
            <w:tcW w:w="4320" w:type="dxa"/>
          </w:tcPr>
          <w:p w14:paraId="5ACB4DDD" w14:textId="77777777" w:rsidR="00EC29F1" w:rsidRDefault="00000000">
            <w:r>
              <w:t>id</w:t>
            </w:r>
          </w:p>
        </w:tc>
        <w:tc>
          <w:tcPr>
            <w:tcW w:w="4320" w:type="dxa"/>
          </w:tcPr>
          <w:p w14:paraId="4476FD90" w14:textId="77777777" w:rsidR="00EC29F1" w:rsidRDefault="00000000">
            <w:r>
              <w:t>SERIAL – Unique audit log entry ID</w:t>
            </w:r>
          </w:p>
        </w:tc>
      </w:tr>
      <w:tr w:rsidR="00EC29F1" w14:paraId="60BEB139" w14:textId="77777777">
        <w:tc>
          <w:tcPr>
            <w:tcW w:w="4320" w:type="dxa"/>
          </w:tcPr>
          <w:p w14:paraId="6FC528D9" w14:textId="77777777" w:rsidR="00EC29F1" w:rsidRDefault="00000000">
            <w:proofErr w:type="spellStart"/>
            <w:r>
              <w:t>action_type</w:t>
            </w:r>
            <w:proofErr w:type="spellEnd"/>
          </w:p>
        </w:tc>
        <w:tc>
          <w:tcPr>
            <w:tcW w:w="4320" w:type="dxa"/>
          </w:tcPr>
          <w:p w14:paraId="79BCF2E2" w14:textId="77777777" w:rsidR="00EC29F1" w:rsidRDefault="00000000">
            <w:r>
              <w:t>VARCHAR(50) – Type of action performed</w:t>
            </w:r>
          </w:p>
        </w:tc>
      </w:tr>
      <w:tr w:rsidR="00EC29F1" w14:paraId="7D24008F" w14:textId="77777777">
        <w:tc>
          <w:tcPr>
            <w:tcW w:w="4320" w:type="dxa"/>
          </w:tcPr>
          <w:p w14:paraId="0EA1D1EB" w14:textId="77777777" w:rsidR="00EC29F1" w:rsidRDefault="00000000">
            <w:proofErr w:type="spellStart"/>
            <w:r>
              <w:t>action_details</w:t>
            </w:r>
            <w:proofErr w:type="spellEnd"/>
          </w:p>
        </w:tc>
        <w:tc>
          <w:tcPr>
            <w:tcW w:w="4320" w:type="dxa"/>
          </w:tcPr>
          <w:p w14:paraId="70FEE1A9" w14:textId="77777777" w:rsidR="00EC29F1" w:rsidRDefault="00000000">
            <w:r>
              <w:t>TEXT – Details of the action</w:t>
            </w:r>
          </w:p>
        </w:tc>
      </w:tr>
      <w:tr w:rsidR="00EC29F1" w14:paraId="7B7254F4" w14:textId="77777777">
        <w:tc>
          <w:tcPr>
            <w:tcW w:w="4320" w:type="dxa"/>
          </w:tcPr>
          <w:p w14:paraId="69366B01" w14:textId="77777777" w:rsidR="00EC29F1" w:rsidRDefault="00000000">
            <w:proofErr w:type="spellStart"/>
            <w:r>
              <w:t>admin_id</w:t>
            </w:r>
            <w:proofErr w:type="spellEnd"/>
          </w:p>
        </w:tc>
        <w:tc>
          <w:tcPr>
            <w:tcW w:w="4320" w:type="dxa"/>
          </w:tcPr>
          <w:p w14:paraId="67B3E558" w14:textId="77777777" w:rsidR="00EC29F1" w:rsidRDefault="00000000">
            <w:r>
              <w:t>INT – Foreign key to admin table</w:t>
            </w:r>
          </w:p>
        </w:tc>
      </w:tr>
      <w:tr w:rsidR="00EC29F1" w14:paraId="2903505B" w14:textId="77777777">
        <w:tc>
          <w:tcPr>
            <w:tcW w:w="4320" w:type="dxa"/>
          </w:tcPr>
          <w:p w14:paraId="6C321BBC" w14:textId="77777777" w:rsidR="00EC29F1" w:rsidRDefault="00000000">
            <w:proofErr w:type="spellStart"/>
            <w:r>
              <w:t>affected_entity</w:t>
            </w:r>
            <w:proofErr w:type="spellEnd"/>
          </w:p>
        </w:tc>
        <w:tc>
          <w:tcPr>
            <w:tcW w:w="4320" w:type="dxa"/>
          </w:tcPr>
          <w:p w14:paraId="595EE851" w14:textId="77777777" w:rsidR="00EC29F1" w:rsidRDefault="00000000">
            <w:r>
              <w:t>VARCHAR(255) – Type of affected entity</w:t>
            </w:r>
          </w:p>
        </w:tc>
      </w:tr>
      <w:tr w:rsidR="00EC29F1" w14:paraId="60851403" w14:textId="77777777">
        <w:tc>
          <w:tcPr>
            <w:tcW w:w="4320" w:type="dxa"/>
          </w:tcPr>
          <w:p w14:paraId="7F2E803B" w14:textId="77777777" w:rsidR="00EC29F1" w:rsidRDefault="00000000">
            <w:proofErr w:type="spellStart"/>
            <w:r>
              <w:t>entity_id</w:t>
            </w:r>
            <w:proofErr w:type="spellEnd"/>
          </w:p>
        </w:tc>
        <w:tc>
          <w:tcPr>
            <w:tcW w:w="4320" w:type="dxa"/>
          </w:tcPr>
          <w:p w14:paraId="35FA5B15" w14:textId="77777777" w:rsidR="00EC29F1" w:rsidRDefault="00000000">
            <w:r>
              <w:t>INT – ID of the affected entity</w:t>
            </w:r>
          </w:p>
        </w:tc>
      </w:tr>
      <w:tr w:rsidR="00EC29F1" w14:paraId="2D0B7306" w14:textId="77777777">
        <w:tc>
          <w:tcPr>
            <w:tcW w:w="4320" w:type="dxa"/>
          </w:tcPr>
          <w:p w14:paraId="6C5D99B1" w14:textId="77777777" w:rsidR="00EC29F1" w:rsidRDefault="00000000">
            <w:proofErr w:type="spellStart"/>
            <w:r>
              <w:t>action_timestamp</w:t>
            </w:r>
            <w:proofErr w:type="spellEnd"/>
          </w:p>
        </w:tc>
        <w:tc>
          <w:tcPr>
            <w:tcW w:w="4320" w:type="dxa"/>
          </w:tcPr>
          <w:p w14:paraId="5DDE1D00" w14:textId="77777777" w:rsidR="00EC29F1" w:rsidRDefault="00000000">
            <w:r>
              <w:t>TIMESTAMP – Timestamp of action</w:t>
            </w:r>
          </w:p>
        </w:tc>
      </w:tr>
      <w:tr w:rsidR="00EC29F1" w14:paraId="7036CD98" w14:textId="77777777">
        <w:tc>
          <w:tcPr>
            <w:tcW w:w="4320" w:type="dxa"/>
          </w:tcPr>
          <w:p w14:paraId="2B4887D8" w14:textId="77777777" w:rsidR="00EC29F1" w:rsidRDefault="00000000">
            <w:proofErr w:type="spellStart"/>
            <w:r>
              <w:t>ip_address</w:t>
            </w:r>
            <w:proofErr w:type="spellEnd"/>
          </w:p>
        </w:tc>
        <w:tc>
          <w:tcPr>
            <w:tcW w:w="4320" w:type="dxa"/>
          </w:tcPr>
          <w:p w14:paraId="18903B12" w14:textId="77777777" w:rsidR="00EC29F1" w:rsidRDefault="00000000">
            <w:r>
              <w:t>VARCHAR(45) – IP address</w:t>
            </w:r>
          </w:p>
        </w:tc>
      </w:tr>
      <w:tr w:rsidR="00EC29F1" w14:paraId="5976607A" w14:textId="77777777">
        <w:tc>
          <w:tcPr>
            <w:tcW w:w="4320" w:type="dxa"/>
          </w:tcPr>
          <w:p w14:paraId="017A38EF" w14:textId="77777777" w:rsidR="00EC29F1" w:rsidRDefault="00000000">
            <w:proofErr w:type="spellStart"/>
            <w:r>
              <w:t>session_id</w:t>
            </w:r>
            <w:proofErr w:type="spellEnd"/>
          </w:p>
        </w:tc>
        <w:tc>
          <w:tcPr>
            <w:tcW w:w="4320" w:type="dxa"/>
          </w:tcPr>
          <w:p w14:paraId="48E6CDEA" w14:textId="77777777" w:rsidR="00EC29F1" w:rsidRDefault="00000000">
            <w:r>
              <w:t>VARCHAR(255) – Session ID</w:t>
            </w:r>
          </w:p>
        </w:tc>
      </w:tr>
    </w:tbl>
    <w:p w14:paraId="2D5FFECA" w14:textId="77777777" w:rsidR="00EC29F1" w:rsidRDefault="00EC29F1"/>
    <w:sectPr w:rsidR="00EC29F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57147506">
    <w:abstractNumId w:val="8"/>
  </w:num>
  <w:num w:numId="2" w16cid:durableId="122159681">
    <w:abstractNumId w:val="6"/>
  </w:num>
  <w:num w:numId="3" w16cid:durableId="655232497">
    <w:abstractNumId w:val="5"/>
  </w:num>
  <w:num w:numId="4" w16cid:durableId="147670439">
    <w:abstractNumId w:val="4"/>
  </w:num>
  <w:num w:numId="5" w16cid:durableId="1404060419">
    <w:abstractNumId w:val="7"/>
  </w:num>
  <w:num w:numId="6" w16cid:durableId="1925020295">
    <w:abstractNumId w:val="3"/>
  </w:num>
  <w:num w:numId="7" w16cid:durableId="1264923173">
    <w:abstractNumId w:val="2"/>
  </w:num>
  <w:num w:numId="8" w16cid:durableId="308675984">
    <w:abstractNumId w:val="1"/>
  </w:num>
  <w:num w:numId="9" w16cid:durableId="8760874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7283B"/>
    <w:rsid w:val="001008C5"/>
    <w:rsid w:val="0015074B"/>
    <w:rsid w:val="00170AA8"/>
    <w:rsid w:val="0029639D"/>
    <w:rsid w:val="00326F90"/>
    <w:rsid w:val="0037796A"/>
    <w:rsid w:val="0074770F"/>
    <w:rsid w:val="00913B67"/>
    <w:rsid w:val="00AA1D8D"/>
    <w:rsid w:val="00B47730"/>
    <w:rsid w:val="00BE41DE"/>
    <w:rsid w:val="00CB0664"/>
    <w:rsid w:val="00EC29F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A1E3546"/>
  <w14:defaultImageDpi w14:val="300"/>
  <w15:docId w15:val="{E40D17CB-A4AA-494C-BCBC-A6907329C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10</Pages>
  <Words>979</Words>
  <Characters>5581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6547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Shubham Chavan</cp:lastModifiedBy>
  <cp:revision>4</cp:revision>
  <dcterms:created xsi:type="dcterms:W3CDTF">2013-12-23T23:15:00Z</dcterms:created>
  <dcterms:modified xsi:type="dcterms:W3CDTF">2025-05-19T15:19:00Z</dcterms:modified>
  <cp:category/>
</cp:coreProperties>
</file>